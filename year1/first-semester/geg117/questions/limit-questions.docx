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limit-questions</w:t>
      </w:r>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m:t>
                  </m:r>
                  <m:r>
                    <m:rPr/>
                    <w:rPr>
                      <w:rFonts w:ascii="DejaVu Math TeX Gyre" w:hAnsi="DejaVu Math TeX Gyre"/>
                      <w:sz w:val="32"/>
                      <w:szCs w:val="32"/>
                      <w:lang w:val="en-US"/>
                    </w:rPr>
                    <m:t>→</m:t>
                  </m:r>
                  <m:r>
                    <m:rPr/>
                    <w:rPr>
                      <w:rFonts w:hint="default" w:ascii="DejaVu Math TeX Gyre" w:hAnsi="DejaVu Math TeX Gyre"/>
                      <w:sz w:val="32"/>
                      <w:szCs w:val="32"/>
                      <w:lang w:val="en-US"/>
                    </w:rPr>
                    <m:t>2</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
                <m:fPr>
                  <m:ctrlPr>
                    <w:rPr>
                      <w:rFonts w:ascii="DejaVu Math TeX Gyre" w:hAnsi="DejaVu Math TeX Gyre"/>
                      <w:i/>
                      <w:sz w:val="32"/>
                      <w:szCs w:val="32"/>
                      <w:lang w:val="en-US"/>
                    </w:rPr>
                  </m:ctrlPr>
                </m:fPr>
                <m:num>
                  <m:rad>
                    <m:radPr>
                      <m:degHide m:val="1"/>
                      <m:ctrlPr>
                        <w:rPr>
                          <w:rFonts w:ascii="DejaVu Math TeX Gyre" w:hAnsi="DejaVu Math TeX Gyre"/>
                          <w:i/>
                          <w:sz w:val="32"/>
                          <w:szCs w:val="32"/>
                          <w:lang w:val="en-US"/>
                        </w:rPr>
                      </m:ctrlPr>
                    </m:radPr>
                    <m:deg>
                      <m:ctrlPr>
                        <w:rPr>
                          <w:rFonts w:ascii="DejaVu Math TeX Gyre" w:hAnsi="DejaVu Math TeX Gyre"/>
                          <w:i/>
                          <w:sz w:val="32"/>
                          <w:szCs w:val="32"/>
                          <w:lang w:val="en-US"/>
                        </w:rPr>
                      </m:ctrlPr>
                    </m:deg>
                    <m:e>
                      <m:r>
                        <m:rPr/>
                        <w:rPr>
                          <w:rFonts w:hint="default" w:ascii="DejaVu Math TeX Gyre" w:hAnsi="DejaVu Math TeX Gyre"/>
                          <w:sz w:val="32"/>
                          <w:szCs w:val="32"/>
                          <w:lang w:val="en-US"/>
                        </w:rPr>
                        <m:t>x+7</m:t>
                      </m:r>
                      <m:ctrlPr>
                        <w:rPr>
                          <w:rFonts w:ascii="DejaVu Math TeX Gyre" w:hAnsi="DejaVu Math TeX Gyre"/>
                          <w:i/>
                          <w:sz w:val="32"/>
                          <w:szCs w:val="32"/>
                          <w:lang w:val="en-US"/>
                        </w:rPr>
                      </m:ctrlPr>
                    </m:e>
                  </m:rad>
                  <m:r>
                    <m:rPr/>
                    <w:rPr>
                      <w:rFonts w:hint="default" w:ascii="DejaVu Math TeX Gyre" w:hAnsi="DejaVu Math TeX Gyre"/>
                      <w:sz w:val="32"/>
                      <w:szCs w:val="32"/>
                      <w:lang w:val="en-US"/>
                    </w:rPr>
                    <m:t>−3</m:t>
                  </m:r>
                  <m:rad>
                    <m:radPr>
                      <m:degHide m:val="1"/>
                      <m:ctrlPr>
                        <m:rPr/>
                        <w:rPr>
                          <w:rFonts w:hint="default" w:ascii="DejaVu Math TeX Gyre" w:hAnsi="DejaVu Math TeX Gyre"/>
                          <w:i/>
                          <w:sz w:val="32"/>
                          <w:szCs w:val="32"/>
                          <w:lang w:val="en-US"/>
                        </w:rPr>
                      </m:ctrlPr>
                    </m:radPr>
                    <m:deg>
                      <m:ctrlPr>
                        <m:rPr/>
                        <w:rPr>
                          <w:rFonts w:hint="default" w:ascii="DejaVu Math TeX Gyre" w:hAnsi="DejaVu Math TeX Gyre"/>
                          <w:i/>
                          <w:sz w:val="32"/>
                          <w:szCs w:val="32"/>
                          <w:lang w:val="en-US"/>
                        </w:rPr>
                      </m:ctrlPr>
                    </m:deg>
                    <m:e>
                      <m:r>
                        <m:rPr/>
                        <w:rPr>
                          <w:rFonts w:hint="default" w:ascii="DejaVu Math TeX Gyre" w:hAnsi="DejaVu Math TeX Gyre"/>
                          <w:sz w:val="32"/>
                          <w:szCs w:val="32"/>
                          <w:lang w:val="en-US"/>
                        </w:rPr>
                        <m:t>2x−3</m:t>
                      </m:r>
                      <m:ctrlPr>
                        <m:rPr/>
                        <w:rPr>
                          <w:rFonts w:hint="default" w:ascii="DejaVu Math TeX Gyre" w:hAnsi="DejaVu Math TeX Gyre"/>
                          <w:i/>
                          <w:sz w:val="32"/>
                          <w:szCs w:val="32"/>
                          <w:lang w:val="en-US"/>
                        </w:rPr>
                      </m:ctrlPr>
                    </m:e>
                  </m:rad>
                  <m:ctrlPr>
                    <w:rPr>
                      <w:rFonts w:ascii="DejaVu Math TeX Gyre" w:hAnsi="DejaVu Math TeX Gyre"/>
                      <w:i/>
                      <w:sz w:val="32"/>
                      <w:szCs w:val="32"/>
                      <w:lang w:val="en-US"/>
                    </w:rPr>
                  </m:ctrlPr>
                </m:num>
                <m:den>
                  <m:rad>
                    <m:radPr>
                      <m:ctrlPr>
                        <w:rPr>
                          <w:rFonts w:ascii="DejaVu Math TeX Gyre" w:hAnsi="DejaVu Math TeX Gyre"/>
                          <w:i/>
                          <w:sz w:val="32"/>
                          <w:szCs w:val="32"/>
                          <w:lang w:val="en-US"/>
                        </w:rPr>
                      </m:ctrlPr>
                    </m:radPr>
                    <m:deg>
                      <m:r>
                        <m:rPr/>
                        <w:rPr>
                          <w:rFonts w:ascii="DejaVu Math TeX Gyre" w:hAnsi="DejaVu Math TeX Gyre"/>
                          <w:sz w:val="32"/>
                          <w:szCs w:val="32"/>
                          <w:lang w:val="en-US"/>
                        </w:rPr>
                        <m:t>3</m:t>
                      </m:r>
                      <m:ctrlPr>
                        <w:rPr>
                          <w:rFonts w:ascii="DejaVu Math TeX Gyre" w:hAnsi="DejaVu Math TeX Gyre"/>
                          <w:i/>
                          <w:sz w:val="32"/>
                          <w:szCs w:val="32"/>
                          <w:lang w:val="en-US"/>
                        </w:rPr>
                      </m:ctrlPr>
                    </m:deg>
                    <m:e>
                      <m:r>
                        <m:rPr/>
                        <w:rPr>
                          <w:rFonts w:hint="default" w:ascii="DejaVu Math TeX Gyre" w:hAnsi="DejaVu Math TeX Gyre"/>
                          <w:sz w:val="32"/>
                          <w:szCs w:val="32"/>
                          <w:lang w:val="en-US"/>
                        </w:rPr>
                        <m:t>x−6</m:t>
                      </m:r>
                      <m:ctrlPr>
                        <w:rPr>
                          <w:rFonts w:ascii="DejaVu Math TeX Gyre" w:hAnsi="DejaVu Math TeX Gyre"/>
                          <w:i/>
                          <w:sz w:val="32"/>
                          <w:szCs w:val="32"/>
                          <w:lang w:val="en-US"/>
                        </w:rPr>
                      </m:ctrlPr>
                    </m:e>
                  </m:rad>
                  <m:r>
                    <m:rPr/>
                    <w:rPr>
                      <w:rFonts w:hint="default" w:ascii="DejaVu Math TeX Gyre" w:hAnsi="DejaVu Math TeX Gyre"/>
                      <w:sz w:val="32"/>
                      <w:szCs w:val="32"/>
                      <w:lang w:val="en-US"/>
                    </w:rPr>
                    <m:t>−</m:t>
                  </m:r>
                  <m:rad>
                    <m:radPr>
                      <m:ctrlPr>
                        <m:rPr/>
                        <w:rPr>
                          <w:rFonts w:hint="default" w:ascii="DejaVu Math TeX Gyre" w:hAnsi="DejaVu Math TeX Gyre"/>
                          <w:i/>
                          <w:sz w:val="32"/>
                          <w:szCs w:val="32"/>
                          <w:lang w:val="en-US"/>
                        </w:rPr>
                      </m:ctrlPr>
                    </m:radPr>
                    <m:deg>
                      <m:r>
                        <m:rPr/>
                        <w:rPr>
                          <w:rFonts w:ascii="DejaVu Math TeX Gyre" w:hAnsi="DejaVu Math TeX Gyre"/>
                          <w:sz w:val="32"/>
                          <w:szCs w:val="32"/>
                          <w:lang w:val="en-US"/>
                        </w:rPr>
                        <m:t>3</m:t>
                      </m:r>
                      <m:ctrlPr>
                        <m:rPr/>
                        <w:rPr>
                          <w:rFonts w:hint="default" w:ascii="DejaVu Math TeX Gyre" w:hAnsi="DejaVu Math TeX Gyre"/>
                          <w:i/>
                          <w:sz w:val="32"/>
                          <w:szCs w:val="32"/>
                          <w:lang w:val="en-US"/>
                        </w:rPr>
                      </m:ctrlPr>
                    </m:deg>
                    <m:e>
                      <m:r>
                        <m:rPr/>
                        <w:rPr>
                          <w:rFonts w:hint="default" w:ascii="DejaVu Math TeX Gyre" w:hAnsi="DejaVu Math TeX Gyre"/>
                          <w:sz w:val="32"/>
                          <w:szCs w:val="32"/>
                          <w:lang w:val="en-US"/>
                        </w:rPr>
                        <m:t>3x−5</m:t>
                      </m:r>
                      <m:ctrlPr>
                        <m:rPr/>
                        <w:rPr>
                          <w:rFonts w:hint="default" w:ascii="DejaVu Math TeX Gyre" w:hAnsi="DejaVu Math TeX Gyre"/>
                          <w:i/>
                          <w:sz w:val="32"/>
                          <w:szCs w:val="32"/>
                          <w:lang w:val="en-US"/>
                        </w:rPr>
                      </m:ctrlPr>
                    </m:e>
                  </m:rad>
                  <m:ctrlPr>
                    <w:rPr>
                      <w:rFonts w:ascii="DejaVu Math TeX Gyre" w:hAnsi="DejaVu Math TeX Gyre"/>
                      <w:i/>
                      <w:sz w:val="32"/>
                      <w:szCs w:val="32"/>
                      <w:lang w:val="en-US"/>
                    </w:rPr>
                  </m:ctrlPr>
                </m:den>
              </m:f>
              <m:ctrlPr>
                <w:rPr>
                  <w:rFonts w:ascii="DejaVu Math TeX Gyre" w:hAnsi="DejaVu Math TeX Gyre"/>
                  <w:i/>
                  <w:sz w:val="32"/>
                  <w:szCs w:val="32"/>
                  <w:lang w:val="en-US"/>
                </w:rPr>
              </m:ctrlPr>
            </m:e>
          </m:func>
        </m:oMath>
      </m:oMathPara>
    </w:p>
    <w:p>
      <w:pPr>
        <w:rPr>
          <w:rFonts w:hint="default" w:hAnsi="DejaVu Math TeX Gyre"/>
          <w:i w:val="0"/>
          <w:sz w:val="32"/>
          <w:szCs w:val="32"/>
          <w:lang w:val="en-US"/>
        </w:rPr>
      </w:pPr>
      <w:r>
        <w:rPr>
          <w:rFonts w:hint="default" w:hAnsi="DejaVu Math TeX Gyre"/>
          <w:i w:val="0"/>
          <w:sz w:val="32"/>
          <w:szCs w:val="32"/>
          <w:lang w:val="en-US"/>
        </w:rPr>
        <w:t>23/34, -23/34, -34/23, 34/23</w:t>
      </w:r>
    </w:p>
    <w:p>
      <w:pPr>
        <w:rPr>
          <w:rFonts w:hint="default" w:hAnsi="DejaVu Math TeX Gyre"/>
          <w:i w:val="0"/>
          <w:sz w:val="32"/>
          <w:szCs w:val="32"/>
          <w:lang w:val="en-US"/>
        </w:rPr>
      </w:pPr>
      <w:r>
        <w:rPr>
          <w:rFonts w:hint="default" w:hAnsi="DejaVu Math TeX Gyre"/>
          <w:i w:val="0"/>
          <w:sz w:val="32"/>
          <w:szCs w:val="32"/>
          <w:lang w:val="en-US"/>
        </w:rPr>
        <w:t>Answer: 34/23</w:t>
      </w:r>
    </w:p>
    <w:p>
      <w:pPr>
        <w:rPr>
          <w:rFonts w:hint="default" w:hAnsi="DejaVu Math TeX Gyre"/>
          <w:i w:val="0"/>
          <w:sz w:val="32"/>
          <w:szCs w:val="32"/>
          <w:lang w:val="en-US"/>
        </w:rPr>
      </w:pPr>
    </w:p>
    <w:p>
      <w:pPr>
        <w:rPr>
          <w:rFonts w:hAnsi="DejaVu Math TeX Gyre"/>
          <w:i w:val="0"/>
          <w:sz w:val="32"/>
          <w:szCs w:val="32"/>
        </w:rPr>
      </w:pPr>
      <m:oMathPara>
        <m:oMath>
          <m:func>
            <m:funcPr>
              <m:ctrlPr>
                <w:rPr>
                  <w:rFonts w:ascii="DejaVu Math TeX Gyre" w:hAnsi="DejaVu Math TeX Gyre"/>
                  <w:i/>
                  <w:sz w:val="32"/>
                  <w:szCs w:val="32"/>
                </w:rPr>
              </m:ctrlPr>
            </m:funcPr>
            <m:fName>
              <m:limLow>
                <m:limLowPr>
                  <m:ctrlPr>
                    <w:rPr>
                      <w:rFonts w:ascii="DejaVu Math TeX Gyre" w:hAnsi="DejaVu Math TeX Gyre"/>
                      <w:sz w:val="32"/>
                      <w:szCs w:val="32"/>
                    </w:rPr>
                  </m:ctrlPr>
                </m:limLowPr>
                <m:e>
                  <m:r>
                    <m:rPr>
                      <m:sty m:val="p"/>
                    </m:rPr>
                    <w:rPr>
                      <w:rFonts w:ascii="DejaVu Math TeX Gyre" w:hAnsi="DejaVu Math TeX Gyre"/>
                      <w:sz w:val="32"/>
                      <w:szCs w:val="32"/>
                    </w:rPr>
                    <m:t>lim</m:t>
                  </m:r>
                  <m:ctrlPr>
                    <w:rPr>
                      <w:rFonts w:ascii="DejaVu Math TeX Gyre" w:hAnsi="DejaVu Math TeX Gyre"/>
                      <w:i/>
                      <w:sz w:val="32"/>
                      <w:szCs w:val="32"/>
                    </w:rPr>
                  </m:ctrlPr>
                </m:e>
                <m:lim>
                  <m:r>
                    <m:rPr/>
                    <w:rPr>
                      <w:rFonts w:hint="default" w:ascii="DejaVu Math TeX Gyre" w:hAnsi="DejaVu Math TeX Gyre"/>
                      <w:sz w:val="32"/>
                      <w:szCs w:val="32"/>
                      <w:lang w:val="en-US"/>
                    </w:rPr>
                    <m:t>x</m:t>
                  </m:r>
                  <m:r>
                    <m:rPr/>
                    <w:rPr>
                      <w:rFonts w:ascii="DejaVu Math TeX Gyre" w:hAnsi="DejaVu Math TeX Gyre"/>
                      <w:sz w:val="32"/>
                      <w:szCs w:val="32"/>
                      <w:lang w:val="en-US"/>
                    </w:rPr>
                    <m:t>→∞</m:t>
                  </m:r>
                  <m:ctrlPr>
                    <w:rPr>
                      <w:rFonts w:ascii="DejaVu Math TeX Gyre" w:hAnsi="DejaVu Math TeX Gyre"/>
                      <w:i/>
                      <w:sz w:val="32"/>
                      <w:szCs w:val="32"/>
                    </w:rPr>
                  </m:ctrlPr>
                </m:lim>
              </m:limLow>
              <m:ctrlPr>
                <w:rPr>
                  <w:rFonts w:ascii="DejaVu Math TeX Gyre" w:hAnsi="DejaVu Math TeX Gyre"/>
                  <w:i/>
                  <w:sz w:val="32"/>
                  <w:szCs w:val="32"/>
                </w:rPr>
              </m:ctrlPr>
            </m:fName>
            <m:e>
              <m:f>
                <m:fPr>
                  <m:ctrlPr>
                    <w:rPr>
                      <w:rFonts w:ascii="DejaVu Math TeX Gyre" w:hAnsi="DejaVu Math TeX Gyre"/>
                      <w:i/>
                      <w:sz w:val="32"/>
                      <w:szCs w:val="32"/>
                    </w:rPr>
                  </m:ctrlPr>
                </m:fPr>
                <m:num>
                  <m:sSup>
                    <m:sSupPr>
                      <m:ctrlPr>
                        <w:rPr>
                          <w:rFonts w:ascii="DejaVu Math TeX Gyre" w:hAnsi="DejaVu Math TeX Gyre"/>
                          <w:i/>
                          <w:sz w:val="32"/>
                          <w:szCs w:val="32"/>
                        </w:rPr>
                      </m:ctrlPr>
                    </m:sSupPr>
                    <m:e>
                      <m:r>
                        <m:rPr/>
                        <w:rPr>
                          <w:rFonts w:hint="default" w:ascii="DejaVu Math TeX Gyre" w:hAnsi="DejaVu Math TeX Gyre"/>
                          <w:sz w:val="32"/>
                          <w:szCs w:val="32"/>
                          <w:lang w:val="en-US"/>
                        </w:rPr>
                        <m:t>e</m:t>
                      </m:r>
                      <m:ctrlPr>
                        <w:rPr>
                          <w:rFonts w:ascii="DejaVu Math TeX Gyre" w:hAnsi="DejaVu Math TeX Gyre"/>
                          <w:i/>
                          <w:sz w:val="32"/>
                          <w:szCs w:val="32"/>
                        </w:rPr>
                      </m:ctrlPr>
                    </m:e>
                    <m:sup>
                      <m:sSup>
                        <m:sSupPr>
                          <m:ctrlPr>
                            <w:rPr>
                              <w:rFonts w:ascii="DejaVu Math TeX Gyre" w:hAnsi="DejaVu Math TeX Gyre"/>
                              <w:i/>
                              <w:sz w:val="32"/>
                              <w:szCs w:val="32"/>
                            </w:rPr>
                          </m:ctrlPr>
                        </m:sSupPr>
                        <m:e>
                          <m:r>
                            <m:rPr/>
                            <w:rPr>
                              <w:rFonts w:hint="default" w:ascii="DejaVu Math TeX Gyre" w:hAnsi="DejaVu Math TeX Gyre"/>
                              <w:sz w:val="32"/>
                              <w:szCs w:val="32"/>
                              <w:lang w:val="en-US"/>
                            </w:rPr>
                            <m:t>x</m:t>
                          </m:r>
                          <m:ctrlPr>
                            <w:rPr>
                              <w:rFonts w:ascii="DejaVu Math TeX Gyre" w:hAnsi="DejaVu Math TeX Gyre"/>
                              <w:i/>
                              <w:sz w:val="32"/>
                              <w:szCs w:val="32"/>
                            </w:rPr>
                          </m:ctrlPr>
                        </m:e>
                        <m:sup>
                          <m:r>
                            <m:rPr/>
                            <w:rPr>
                              <w:rFonts w:hint="default" w:ascii="DejaVu Math TeX Gyre" w:hAnsi="DejaVu Math TeX Gyre"/>
                              <w:sz w:val="32"/>
                              <w:szCs w:val="32"/>
                              <w:lang w:val="en-US"/>
                            </w:rPr>
                            <m:t>2</m:t>
                          </m:r>
                          <m:ctrlPr>
                            <w:rPr>
                              <w:rFonts w:ascii="DejaVu Math TeX Gyre" w:hAnsi="DejaVu Math TeX Gyre"/>
                              <w:i/>
                              <w:sz w:val="32"/>
                              <w:szCs w:val="32"/>
                            </w:rPr>
                          </m:ctrlPr>
                        </m:sup>
                      </m:sSup>
                      <m:ctrlPr>
                        <w:rPr>
                          <w:rFonts w:ascii="DejaVu Math TeX Gyre" w:hAnsi="DejaVu Math TeX Gyre"/>
                          <w:i/>
                          <w:sz w:val="32"/>
                          <w:szCs w:val="32"/>
                        </w:rPr>
                      </m:ctrlPr>
                    </m:sup>
                  </m:sSup>
                  <m:r>
                    <m:rPr/>
                    <w:rPr>
                      <w:rFonts w:hint="default" w:ascii="DejaVu Math TeX Gyre" w:hAnsi="DejaVu Math TeX Gyre"/>
                      <w:sz w:val="32"/>
                      <w:szCs w:val="32"/>
                      <w:lang w:val="en-US"/>
                    </w:rPr>
                    <m:t>−2</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e</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+1</m:t>
                  </m:r>
                  <m:ctrlPr>
                    <w:rPr>
                      <w:rFonts w:ascii="DejaVu Math TeX Gyre" w:hAnsi="DejaVu Math TeX Gyre"/>
                      <w:i/>
                      <w:sz w:val="32"/>
                      <w:szCs w:val="32"/>
                    </w:rPr>
                  </m:ctrlPr>
                </m:num>
                <m:den>
                  <m:func>
                    <m:funcPr>
                      <m:ctrlPr>
                        <w:rPr>
                          <w:rFonts w:ascii="DejaVu Math TeX Gyre" w:hAnsi="DejaVu Math TeX Gyre"/>
                          <w:sz w:val="32"/>
                          <w:szCs w:val="32"/>
                        </w:rPr>
                      </m:ctrlPr>
                    </m:funcPr>
                    <m:fName>
                      <m:r>
                        <m:rPr>
                          <m:sty m:val="p"/>
                        </m:rPr>
                        <w:rPr>
                          <w:rFonts w:ascii="DejaVu Math TeX Gyre" w:hAnsi="DejaVu Math TeX Gyre"/>
                          <w:sz w:val="32"/>
                          <w:szCs w:val="32"/>
                        </w:rPr>
                        <m:t>cos</m:t>
                      </m:r>
                      <m:ctrlPr>
                        <w:rPr>
                          <w:rFonts w:ascii="DejaVu Math TeX Gyre" w:hAnsi="DejaVu Math TeX Gyre"/>
                          <w:i/>
                          <w:sz w:val="32"/>
                          <w:szCs w:val="32"/>
                        </w:rPr>
                      </m:ctrlPr>
                    </m:fName>
                    <m:e>
                      <m:r>
                        <m:rPr/>
                        <w:rPr>
                          <w:rFonts w:hint="default" w:ascii="DejaVu Math TeX Gyre" w:hAnsi="DejaVu Math TeX Gyre"/>
                          <w:sz w:val="32"/>
                          <w:szCs w:val="32"/>
                          <w:lang w:val="en-US"/>
                        </w:rPr>
                        <m:t>3x</m:t>
                      </m:r>
                      <m:ctrlPr>
                        <w:rPr>
                          <w:rFonts w:ascii="DejaVu Math TeX Gyre" w:hAnsi="DejaVu Math TeX Gyre"/>
                          <w:i/>
                          <w:sz w:val="32"/>
                          <w:szCs w:val="32"/>
                        </w:rPr>
                      </m:ctrlPr>
                    </m:e>
                  </m:func>
                  <m:r>
                    <m:rPr/>
                    <w:rPr>
                      <w:rFonts w:hint="default" w:ascii="DejaVu Math TeX Gyre" w:hAnsi="DejaVu Math TeX Gyre"/>
                      <w:sz w:val="32"/>
                      <w:szCs w:val="32"/>
                      <w:lang w:val="en-US"/>
                    </w:rPr>
                    <m:t>−2</m:t>
                  </m:r>
                  <m:func>
                    <m:funcPr>
                      <m:ctrlPr>
                        <m:rPr/>
                        <w:rPr>
                          <w:rFonts w:hint="default" w:ascii="DejaVu Math TeX Gyre" w:hAnsi="DejaVu Math TeX Gyre"/>
                          <w:sz w:val="32"/>
                          <w:szCs w:val="32"/>
                          <w:lang w:val="en-US"/>
                        </w:rPr>
                      </m:ctrlPr>
                    </m:funcPr>
                    <m:fName>
                      <m:r>
                        <m:rPr>
                          <m:sty m:val="p"/>
                        </m:rPr>
                        <w:rPr>
                          <w:rFonts w:ascii="DejaVu Math TeX Gyre" w:hAnsi="DejaVu Math TeX Gyre"/>
                          <w:sz w:val="32"/>
                          <w:szCs w:val="32"/>
                          <w:lang w:val="en-US"/>
                        </w:rPr>
                        <m:t>cos</m:t>
                      </m:r>
                      <m:ctrlPr>
                        <m:r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2x</m:t>
                      </m:r>
                      <m:ctrlPr>
                        <m:rPr/>
                        <w:rPr>
                          <w:rFonts w:hint="default" w:ascii="DejaVu Math TeX Gyre" w:hAnsi="DejaVu Math TeX Gyre"/>
                          <w:i/>
                          <w:sz w:val="32"/>
                          <w:szCs w:val="32"/>
                          <w:lang w:val="en-US"/>
                        </w:rPr>
                      </m:ctrlPr>
                    </m:e>
                  </m:func>
                  <m:r>
                    <m:rPr/>
                    <w:rPr>
                      <w:rFonts w:hint="default" w:ascii="DejaVu Math TeX Gyre" w:hAnsi="DejaVu Math TeX Gyre"/>
                      <w:sz w:val="32"/>
                      <w:szCs w:val="32"/>
                      <w:lang w:val="en-US"/>
                    </w:rPr>
                    <m:t>+</m:t>
                  </m:r>
                  <m:func>
                    <m:funcPr>
                      <m:ctrlPr>
                        <m:rPr/>
                        <w:rPr>
                          <w:rFonts w:hint="default" w:ascii="DejaVu Math TeX Gyre" w:hAnsi="DejaVu Math TeX Gyre"/>
                          <w:sz w:val="32"/>
                          <w:szCs w:val="32"/>
                          <w:lang w:val="en-US"/>
                        </w:rPr>
                      </m:ctrlPr>
                    </m:funcPr>
                    <m:fName>
                      <m:r>
                        <m:rPr>
                          <m:sty m:val="p"/>
                        </m:rPr>
                        <w:rPr>
                          <w:rFonts w:ascii="DejaVu Math TeX Gyre" w:hAnsi="DejaVu Math TeX Gyre"/>
                          <w:sz w:val="32"/>
                          <w:szCs w:val="32"/>
                          <w:lang w:val="en-US"/>
                        </w:rPr>
                        <m:t>cos</m:t>
                      </m:r>
                      <m:ctrlPr>
                        <m:r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func>
                  <m:ctrlPr>
                    <w:rPr>
                      <w:rFonts w:ascii="DejaVu Math TeX Gyre" w:hAnsi="DejaVu Math TeX Gyre"/>
                      <w:i/>
                      <w:sz w:val="32"/>
                      <w:szCs w:val="32"/>
                    </w:rPr>
                  </m:ctrlPr>
                </m:den>
              </m:f>
              <m:ctrlPr>
                <w:rPr>
                  <w:rFonts w:ascii="DejaVu Math TeX Gyre" w:hAnsi="DejaVu Math TeX Gyre"/>
                  <w:i/>
                  <w:sz w:val="32"/>
                  <w:szCs w:val="32"/>
                </w:rPr>
              </m:ctrlPr>
            </m:e>
          </m:func>
        </m:oMath>
      </m:oMathPara>
    </w:p>
    <w:p>
      <w:pPr>
        <w:rPr>
          <w:rFonts w:hint="default" w:hAnsi="DejaVu Math TeX Gyre"/>
          <w:i w:val="0"/>
          <w:sz w:val="32"/>
          <w:szCs w:val="32"/>
          <w:lang w:val="en-US"/>
        </w:rPr>
      </w:pPr>
      <w:r>
        <w:rPr>
          <w:rFonts w:hint="default" w:hAnsi="DejaVu Math TeX Gyre"/>
          <w:i w:val="0"/>
          <w:sz w:val="32"/>
          <w:szCs w:val="32"/>
          <w:lang w:val="en-US"/>
        </w:rPr>
        <w:t>1, -1, -1/2, 1/2</w:t>
      </w:r>
    </w:p>
    <w:p>
      <w:pPr>
        <w:rPr>
          <w:rFonts w:hint="default" w:hAnsi="DejaVu Math TeX Gyre"/>
          <w:i w:val="0"/>
          <w:sz w:val="32"/>
          <w:szCs w:val="32"/>
          <w:lang w:val="en-US"/>
        </w:rPr>
      </w:pPr>
      <w:r>
        <w:rPr>
          <w:rFonts w:hint="default" w:hAnsi="DejaVu Math TeX Gyre"/>
          <w:i w:val="0"/>
          <w:sz w:val="32"/>
          <w:szCs w:val="32"/>
          <w:lang w:val="en-US"/>
        </w:rPr>
        <w:t>Answer: 1/2</w:t>
      </w:r>
    </w:p>
    <w:p>
      <w:pPr>
        <w:rPr>
          <w:rFonts w:hint="default" w:hAnsi="DejaVu Math TeX Gyre"/>
          <w:i w:val="0"/>
          <w:sz w:val="32"/>
          <w:szCs w:val="32"/>
          <w:lang w:val="en-US"/>
        </w:rPr>
      </w:pPr>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m:t>
                  </m:r>
                  <m:r>
                    <m:rPr/>
                    <w:rPr>
                      <w:rFonts w:ascii="DejaVu Math TeX Gyre" w:hAnsi="DejaVu Math TeX Gyre"/>
                      <w:sz w:val="32"/>
                      <w:szCs w:val="32"/>
                      <w:lang w:val="en-US"/>
                    </w:rPr>
                    <m:t>→</m:t>
                  </m:r>
                  <m:r>
                    <m:rPr/>
                    <w:rPr>
                      <w:rFonts w:hint="default" w:ascii="DejaVu Math TeX Gyre" w:hAnsi="DejaVu Math TeX Gyre"/>
                      <w:sz w:val="32"/>
                      <w:szCs w:val="32"/>
                      <w:lang w:val="en-US"/>
                    </w:rPr>
                    <m:t>1</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
                <m:fPr>
                  <m:ctrlPr>
                    <w:rPr>
                      <w:rFonts w:ascii="DejaVu Math TeX Gyre" w:hAnsi="DejaVu Math TeX Gyre"/>
                      <w:i/>
                      <w:sz w:val="32"/>
                      <w:szCs w:val="32"/>
                      <w:lang w:val="en-US"/>
                    </w:rPr>
                  </m:ctrlPr>
                </m:fPr>
                <m:num>
                  <m:r>
                    <m:rPr/>
                    <w:rPr>
                      <w:rFonts w:hint="default" w:ascii="DejaVu Math TeX Gyre" w:hAnsi="DejaVu Math TeX Gyre"/>
                      <w:sz w:val="32"/>
                      <w:szCs w:val="32"/>
                      <w:lang w:val="en-US"/>
                    </w:rPr>
                    <m:t>1+</m:t>
                  </m:r>
                  <m:func>
                    <m:funcPr>
                      <m:ctrlPr>
                        <m:rPr/>
                        <w:rPr>
                          <w:rFonts w:hint="default" w:ascii="DejaVu Math TeX Gyre" w:hAnsi="DejaVu Math TeX Gyre"/>
                          <w:sz w:val="32"/>
                          <w:szCs w:val="32"/>
                          <w:lang w:val="en-US"/>
                        </w:rPr>
                      </m:ctrlPr>
                    </m:funcPr>
                    <m:fName>
                      <m:r>
                        <m:rPr>
                          <m:sty m:val="p"/>
                        </m:rPr>
                        <w:rPr>
                          <w:rFonts w:ascii="DejaVu Math TeX Gyre" w:hAnsi="DejaVu Math TeX Gyre"/>
                          <w:sz w:val="32"/>
                          <w:szCs w:val="32"/>
                          <w:lang w:val="en-US"/>
                        </w:rPr>
                        <m:t>cos</m:t>
                      </m:r>
                      <m:ctrlPr>
                        <m:rPr/>
                        <w:rPr>
                          <w:rFonts w:hint="default" w:ascii="DejaVu Math TeX Gyre" w:hAnsi="DejaVu Math TeX Gyre"/>
                          <w:i/>
                          <w:sz w:val="32"/>
                          <w:szCs w:val="32"/>
                          <w:lang w:val="en-US"/>
                        </w:rPr>
                      </m:ctrlPr>
                    </m:fName>
                    <m:e>
                      <m:r>
                        <m:rPr/>
                        <w:rPr>
                          <w:rFonts w:ascii="DejaVu Math TeX Gyre" w:hAnsi="DejaVu Math TeX Gyre"/>
                          <w:sz w:val="32"/>
                          <w:szCs w:val="32"/>
                          <w:lang w:val="en-US"/>
                        </w:rPr>
                        <m:t>π</m:t>
                      </m:r>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func>
                  <m:ctrlPr>
                    <w:rPr>
                      <w:rFonts w:ascii="DejaVu Math TeX Gyre" w:hAnsi="DejaVu Math TeX Gyre"/>
                      <w:i/>
                      <w:sz w:val="32"/>
                      <w:szCs w:val="32"/>
                      <w:lang w:val="en-US"/>
                    </w:rPr>
                  </m:ctrlPr>
                </m:num>
                <m:den>
                  <m:r>
                    <m:rPr/>
                    <w:rPr>
                      <w:rFonts w:hint="default" w:ascii="DejaVu Math TeX Gyre" w:hAnsi="DejaVu Math TeX Gyre"/>
                      <w:sz w:val="32"/>
                      <w:szCs w:val="32"/>
                      <w:lang w:val="en-US"/>
                    </w:rPr>
                    <m:t>(</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−2x+1)</m:t>
                  </m:r>
                  <m:ctrlPr>
                    <w:rPr>
                      <w:rFonts w:ascii="DejaVu Math TeX Gyre" w:hAnsi="DejaVu Math TeX Gyre"/>
                      <w:i/>
                      <w:sz w:val="32"/>
                      <w:szCs w:val="32"/>
                      <w:lang w:val="en-US"/>
                    </w:rPr>
                  </m:ctrlPr>
                </m:den>
              </m:f>
              <m:ctrlPr>
                <w:rPr>
                  <w:rFonts w:ascii="DejaVu Math TeX Gyre" w:hAnsi="DejaVu Math TeX Gyre"/>
                  <w:i/>
                  <w:sz w:val="32"/>
                  <w:szCs w:val="32"/>
                  <w:lang w:val="en-US"/>
                </w:rPr>
              </m:ctrlPr>
            </m:e>
          </m:func>
        </m:oMath>
      </m:oMathPara>
    </w:p>
    <w:p>
      <w:pPr>
        <w:rPr>
          <w:rFonts w:hint="default" w:hAnsi="DejaVu Math TeX Gyre"/>
          <w:i w:val="0"/>
          <w:sz w:val="32"/>
          <w:szCs w:val="32"/>
          <w:lang w:val="en-US"/>
        </w:rPr>
      </w:pPr>
      <w:r>
        <w:rPr>
          <w:rFonts w:hint="default" w:hAnsi="DejaVu Math TeX Gyre"/>
          <w:i w:val="0"/>
          <w:sz w:val="32"/>
          <w:szCs w:val="32"/>
          <w:lang w:val="en-US"/>
        </w:rPr>
        <w:t xml:space="preserve">Answer: A </w:t>
      </w:r>
      <m:oMath>
        <m:f>
          <m:fPr>
            <m:ctrlPr>
              <w:rPr>
                <w:rFonts w:ascii="DejaVu Math TeX Gyre" w:hAnsi="DejaVu Math TeX Gyre"/>
                <w:i/>
                <w:sz w:val="32"/>
                <w:szCs w:val="32"/>
                <w:lang w:val="en-US"/>
              </w:rPr>
            </m:ctrlPr>
          </m:fPr>
          <m:num>
            <m:sSup>
              <m:sSupPr>
                <m:ctrlPr>
                  <w:rPr>
                    <w:rFonts w:ascii="DejaVu Math TeX Gyre" w:hAnsi="DejaVu Math TeX Gyre"/>
                    <w:i/>
                    <w:sz w:val="32"/>
                    <w:szCs w:val="32"/>
                    <w:lang w:val="en-US"/>
                  </w:rPr>
                </m:ctrlPr>
              </m:sSupPr>
              <m:e>
                <m:r>
                  <m:rPr/>
                  <w:rPr>
                    <w:rFonts w:ascii="DejaVu Math TeX Gyre" w:hAnsi="DejaVu Math TeX Gyre"/>
                    <w:sz w:val="32"/>
                    <w:szCs w:val="32"/>
                    <w:lang w:val="en-US"/>
                  </w:rPr>
                  <m:t>π</m:t>
                </m:r>
                <m:ctrlPr>
                  <w:rPr>
                    <w:rFonts w:ascii="DejaVu Math TeX Gyre" w:hAnsi="DejaVu Math TeX Gyre"/>
                    <w:i/>
                    <w:sz w:val="32"/>
                    <w:szCs w:val="32"/>
                    <w:lang w:val="en-US"/>
                  </w:rPr>
                </m:ctrlPr>
              </m:e>
              <m:sup>
                <m:r>
                  <m:rPr/>
                  <w:rPr>
                    <w:rFonts w:hint="default" w:ascii="DejaVu Math TeX Gyre" w:hAnsi="DejaVu Math TeX Gyre"/>
                    <w:sz w:val="32"/>
                    <w:szCs w:val="32"/>
                    <w:lang w:val="en-US"/>
                  </w:rPr>
                  <m:t>2</m:t>
                </m:r>
                <m:ctrlPr>
                  <w:rPr>
                    <w:rFonts w:ascii="DejaVu Math TeX Gyre" w:hAnsi="DejaVu Math TeX Gyre"/>
                    <w:i/>
                    <w:sz w:val="32"/>
                    <w:szCs w:val="32"/>
                    <w:lang w:val="en-US"/>
                  </w:rPr>
                </m:ctrlPr>
              </m:sup>
            </m:sSup>
            <m:ctrlPr>
              <w:rPr>
                <w:rFonts w:ascii="DejaVu Math TeX Gyre" w:hAnsi="DejaVu Math TeX Gyre"/>
                <w:i/>
                <w:sz w:val="32"/>
                <w:szCs w:val="32"/>
                <w:lang w:val="en-US"/>
              </w:rPr>
            </m:ctrlPr>
          </m:num>
          <m:den>
            <m:r>
              <m:rPr/>
              <w:rPr>
                <w:rFonts w:hint="default" w:ascii="DejaVu Math TeX Gyre" w:hAnsi="DejaVu Math TeX Gyre"/>
                <w:sz w:val="32"/>
                <w:szCs w:val="32"/>
                <w:lang w:val="en-US"/>
              </w:rPr>
              <m:t>2</m:t>
            </m:r>
            <m:ctrlPr>
              <w:rPr>
                <w:rFonts w:ascii="DejaVu Math TeX Gyre" w:hAnsi="DejaVu Math TeX Gyre"/>
                <w:i/>
                <w:sz w:val="32"/>
                <w:szCs w:val="32"/>
                <w:lang w:val="en-US"/>
              </w:rPr>
            </m:ctrlPr>
          </m:den>
        </m:f>
      </m:oMath>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m:t>
                  </m:r>
                  <m:r>
                    <m:rPr/>
                    <w:rPr>
                      <w:rFonts w:ascii="DejaVu Math TeX Gyre" w:hAnsi="DejaVu Math TeX Gyre"/>
                      <w:sz w:val="32"/>
                      <w:szCs w:val="32"/>
                      <w:lang w:val="en-US"/>
                    </w:rPr>
                    <m:t>→</m:t>
                  </m:r>
                  <m:r>
                    <m:rPr/>
                    <w:rPr>
                      <w:rFonts w:hint="default" w:ascii="DejaVu Math TeX Gyre" w:hAnsi="DejaVu Math TeX Gyre"/>
                      <w:sz w:val="32"/>
                      <w:szCs w:val="32"/>
                      <w:lang w:val="en-US"/>
                    </w:rPr>
                    <m:t>0</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
                <m:fPr>
                  <m:ctrlPr>
                    <w:rPr>
                      <w:rFonts w:ascii="DejaVu Math TeX Gyre" w:hAnsi="DejaVu Math TeX Gyre"/>
                      <w:i/>
                      <w:sz w:val="32"/>
                      <w:szCs w:val="32"/>
                      <w:lang w:val="en-US"/>
                    </w:rPr>
                  </m:ctrlPr>
                </m:fPr>
                <m:num>
                  <m:r>
                    <m:rPr/>
                    <w:rPr>
                      <w:rFonts w:hint="default" w:ascii="DejaVu Math TeX Gyre" w:hAnsi="DejaVu Math TeX Gyre"/>
                      <w:sz w:val="32"/>
                      <w:szCs w:val="32"/>
                      <w:lang w:val="en-US"/>
                    </w:rPr>
                    <m:t>3</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e</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2x</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−1</m:t>
                  </m:r>
                  <m:ctrlPr>
                    <w:rPr>
                      <w:rFonts w:ascii="DejaVu Math TeX Gyre" w:hAnsi="DejaVu Math TeX Gyre"/>
                      <w:i/>
                      <w:sz w:val="32"/>
                      <w:szCs w:val="32"/>
                      <w:lang w:val="en-US"/>
                    </w:rPr>
                  </m:ctrlPr>
                </m:num>
                <m:den>
                  <m:r>
                    <m:rPr/>
                    <w:rPr>
                      <w:rFonts w:hint="default" w:ascii="DejaVu Math TeX Gyre" w:hAnsi="DejaVu Math TeX Gyre"/>
                      <w:sz w:val="32"/>
                      <w:szCs w:val="32"/>
                      <w:lang w:val="en-US"/>
                    </w:rPr>
                    <m:t>x</m:t>
                  </m:r>
                  <m:ctrlPr>
                    <w:rPr>
                      <w:rFonts w:ascii="DejaVu Math TeX Gyre" w:hAnsi="DejaVu Math TeX Gyre"/>
                      <w:i/>
                      <w:sz w:val="32"/>
                      <w:szCs w:val="32"/>
                      <w:lang w:val="en-US"/>
                    </w:rPr>
                  </m:ctrlPr>
                </m:den>
              </m:f>
              <m:ctrlPr>
                <w:rPr>
                  <w:rFonts w:ascii="DejaVu Math TeX Gyre" w:hAnsi="DejaVu Math TeX Gyre"/>
                  <w:i/>
                  <w:sz w:val="32"/>
                  <w:szCs w:val="32"/>
                  <w:lang w:val="en-US"/>
                </w:rPr>
              </m:ctrlPr>
            </m:e>
          </m:func>
        </m:oMath>
      </m:oMathPara>
    </w:p>
    <w:p>
      <w:pPr>
        <w:rPr>
          <w:rFonts w:hint="default" w:hAnsi="DejaVu Math TeX Gyre"/>
          <w:i w:val="0"/>
          <w:sz w:val="32"/>
          <w:szCs w:val="32"/>
          <w:lang w:val="en-US"/>
        </w:rPr>
      </w:pPr>
      <w:r>
        <w:rPr>
          <w:rFonts w:hint="default" w:hAnsi="DejaVu Math TeX Gyre"/>
          <w:i w:val="0"/>
          <w:sz w:val="32"/>
          <w:szCs w:val="32"/>
          <w:lang w:val="en-US"/>
        </w:rPr>
        <w:t>Answer: 6</w:t>
      </w:r>
    </w:p>
    <w:p>
      <w:pPr>
        <w:rPr>
          <w:rFonts w:hint="default" w:hAnsi="DejaVu Math TeX Gyre"/>
          <w:i w:val="0"/>
          <w:sz w:val="32"/>
          <w:szCs w:val="32"/>
          <w:lang w:val="en-US"/>
        </w:rPr>
      </w:pPr>
      <w:r>
        <w:rPr>
          <w:rFonts w:hint="default" w:hAnsi="DejaVu Math TeX Gyre"/>
          <w:i w:val="0"/>
          <w:sz w:val="32"/>
          <w:szCs w:val="32"/>
          <w:lang w:val="en-US"/>
        </w:rPr>
        <w:t>Question answer: 2</w:t>
      </w:r>
    </w:p>
    <w:p>
      <w:pPr>
        <w:rPr>
          <w:rFonts w:hint="default" w:hAnsi="DejaVu Math TeX Gyre" w:cstheme="minorBidi"/>
          <w:i w:val="0"/>
          <w:sz w:val="32"/>
          <w:szCs w:val="32"/>
          <w:lang w:val="en-US" w:eastAsia="en-US"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ℎ</m:t>
                  </m:r>
                  <m:r>
                    <m:rPr/>
                    <w:rPr>
                      <w:rFonts w:ascii="DejaVu Math TeX Gyre" w:hAnsi="DejaVu Math TeX Gyre" w:cstheme="minorBidi"/>
                      <w:sz w:val="32"/>
                      <w:szCs w:val="32"/>
                      <w:lang w:val="en-US" w:bidi="ar-SA"/>
                    </w:rPr>
                    <m:t>→</m:t>
                  </m:r>
                  <m:r>
                    <m:rPr/>
                    <w:rPr>
                      <w:rFonts w:hint="default" w:ascii="DejaVu Math TeX Gyre" w:hAnsi="DejaVu Math TeX Gyre" w:cstheme="minorBidi"/>
                      <w:sz w:val="32"/>
                      <w:szCs w:val="32"/>
                      <w:lang w:val="en-US" w:bidi="ar-SA"/>
                    </w:rPr>
                    <m:t>0</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r>
                    <m:rPr/>
                    <w:rPr>
                      <w:rFonts w:hint="default" w:ascii="DejaVu Math TeX Gyre" w:hAnsi="DejaVu Math TeX Gyre" w:cstheme="minorBidi"/>
                      <w:sz w:val="32"/>
                      <w:szCs w:val="32"/>
                      <w:lang w:val="en-US" w:bidi="ar-SA"/>
                    </w:rPr>
                    <m:t>|ℎ|</m:t>
                  </m:r>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ℎ</m:t>
                  </m:r>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m:oMathPara>
    </w:p>
    <w:p>
      <w:pPr>
        <w:rPr>
          <w:rFonts w:hint="default" w:hAnsi="DejaVu Math TeX Gyre"/>
          <w:i w:val="0"/>
          <w:sz w:val="32"/>
          <w:szCs w:val="32"/>
          <w:lang w:val="en-US"/>
        </w:rPr>
      </w:pPr>
      <w:r>
        <w:rPr>
          <w:rFonts w:hint="default" w:hAnsi="DejaVu Math TeX Gyre"/>
          <w:i w:val="0"/>
          <w:sz w:val="32"/>
          <w:szCs w:val="32"/>
          <w:lang w:val="en-US"/>
        </w:rPr>
        <w:t>Answer: DNE</w:t>
      </w:r>
    </w:p>
    <w:p>
      <w:pPr>
        <w:rPr>
          <w:rFonts w:hint="default" w:hAnsi="DejaVu Math TeX Gyre"/>
          <w:i w:val="0"/>
          <w:sz w:val="32"/>
          <w:szCs w:val="32"/>
          <w:lang w:val="en-US"/>
        </w:rPr>
      </w:pPr>
      <w:r>
        <w:rPr>
          <w:rFonts w:hint="default" w:hAnsi="DejaVu Math TeX Gyre"/>
          <w:i w:val="0"/>
          <w:sz w:val="32"/>
          <w:szCs w:val="32"/>
          <w:lang w:val="en-US"/>
        </w:rPr>
        <w:t>Find</w:t>
      </w:r>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m:t>
                  </m:r>
                  <m:r>
                    <m:rPr/>
                    <w:rPr>
                      <w:rFonts w:ascii="DejaVu Math TeX Gyre" w:hAnsi="DejaVu Math TeX Gyre"/>
                      <w:sz w:val="32"/>
                      <w:szCs w:val="32"/>
                      <w:lang w:val="en-US"/>
                    </w:rPr>
                    <m:t>→∞</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sSup>
                <m:sSupPr>
                  <m:ctrlPr>
                    <w:rPr>
                      <w:rFonts w:ascii="DejaVu Math TeX Gyre" w:hAnsi="DejaVu Math TeX Gyre"/>
                      <w:i/>
                      <w:sz w:val="32"/>
                      <w:szCs w:val="32"/>
                      <w:lang w:val="en-US"/>
                    </w:rPr>
                  </m:ctrlPr>
                </m:sSupPr>
                <m:e>
                  <m:d>
                    <m:dPr>
                      <m:ctrlPr>
                        <w:rPr>
                          <w:rFonts w:ascii="DejaVu Math TeX Gyre" w:hAnsi="DejaVu Math TeX Gyre"/>
                          <w:i/>
                          <w:sz w:val="32"/>
                          <w:szCs w:val="32"/>
                          <w:lang w:val="en-US"/>
                        </w:rPr>
                      </m:ctrlPr>
                    </m:dPr>
                    <m:e>
                      <m:f>
                        <m:fPr>
                          <m:ctrlPr>
                            <w:rPr>
                              <w:rFonts w:ascii="DejaVu Math TeX Gyre" w:hAnsi="DejaVu Math TeX Gyre"/>
                              <w:i/>
                              <w:sz w:val="32"/>
                              <w:szCs w:val="32"/>
                              <w:lang w:val="en-US"/>
                            </w:rPr>
                          </m:ctrlPr>
                        </m:fPr>
                        <m:num>
                          <m:r>
                            <m:rPr/>
                            <w:rPr>
                              <w:rFonts w:hint="default" w:ascii="DejaVu Math TeX Gyre" w:hAnsi="DejaVu Math TeX Gyre"/>
                              <w:sz w:val="32"/>
                              <w:szCs w:val="32"/>
                              <w:lang w:val="en-US"/>
                            </w:rPr>
                            <m:t>2</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+3</m:t>
                          </m:r>
                          <m:ctrlPr>
                            <m:rPr/>
                            <w:rPr>
                              <w:rFonts w:hint="default" w:ascii="DejaVu Math TeX Gyre" w:hAnsi="DejaVu Math TeX Gyre"/>
                              <w:i/>
                              <w:sz w:val="32"/>
                              <w:szCs w:val="32"/>
                              <w:lang w:val="en-US"/>
                            </w:rPr>
                          </m:ctrlPr>
                        </m:num>
                        <m:den>
                          <m:r>
                            <m:rPr/>
                            <w:rPr>
                              <w:rFonts w:hint="default" w:ascii="DejaVu Math TeX Gyre" w:hAnsi="DejaVu Math TeX Gyre"/>
                              <w:sz w:val="32"/>
                              <w:szCs w:val="32"/>
                              <w:lang w:val="en-US"/>
                            </w:rPr>
                            <m:t>2</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+5</m:t>
                          </m:r>
                          <m:ctrlPr>
                            <w:rPr>
                              <w:rFonts w:ascii="DejaVu Math TeX Gyre" w:hAnsi="DejaVu Math TeX Gyre"/>
                              <w:i/>
                              <w:sz w:val="32"/>
                              <w:szCs w:val="32"/>
                              <w:lang w:val="en-US"/>
                            </w:rPr>
                          </m:ctrlPr>
                        </m:den>
                      </m:f>
                      <m:ctrlPr>
                        <w:rPr>
                          <w:rFonts w:ascii="DejaVu Math TeX Gyre" w:hAnsi="DejaVu Math TeX Gyre"/>
                          <w:i/>
                          <w:sz w:val="32"/>
                          <w:szCs w:val="32"/>
                          <w:lang w:val="en-US"/>
                        </w:rPr>
                      </m:ctrlPr>
                    </m:e>
                  </m:d>
                  <m:ctrlPr>
                    <w:rPr>
                      <w:rFonts w:ascii="DejaVu Math TeX Gyre" w:hAnsi="DejaVu Math TeX Gyre"/>
                      <w:i/>
                      <w:sz w:val="32"/>
                      <w:szCs w:val="32"/>
                      <w:lang w:val="en-US"/>
                    </w:rPr>
                  </m:ctrlPr>
                </m:e>
                <m:sup>
                  <m:r>
                    <m:rPr/>
                    <w:rPr>
                      <w:rFonts w:hint="default" w:ascii="DejaVu Math TeX Gyre" w:hAnsi="DejaVu Math TeX Gyre"/>
                      <w:sz w:val="32"/>
                      <w:szCs w:val="32"/>
                      <w:lang w:val="en-US"/>
                    </w:rPr>
                    <m:t>8</m:t>
                  </m:r>
                  <m:sSup>
                    <m:sSupPr>
                      <m:ctrlPr>
                        <m:rPr/>
                        <w:rPr>
                          <w:rFonts w:hint="default" w:ascii="DejaVu Math TeX Gyre" w:hAnsi="DejaVu Math TeX Gyre"/>
                          <w:i/>
                          <w:sz w:val="32"/>
                          <w:szCs w:val="32"/>
                          <w:lang w:val="en-US"/>
                        </w:rPr>
                      </m:ctrlPr>
                    </m:sSupPr>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sup>
                      <m:r>
                        <m:rPr/>
                        <w:rPr>
                          <w:rFonts w:hint="default" w:ascii="DejaVu Math TeX Gyre" w:hAnsi="DejaVu Math TeX Gyre"/>
                          <w:sz w:val="32"/>
                          <w:szCs w:val="32"/>
                          <w:lang w:val="en-US"/>
                        </w:rPr>
                        <m:t>2</m:t>
                      </m:r>
                      <m:ctrlPr>
                        <m:rPr/>
                        <w:rPr>
                          <w:rFonts w:hint="default" w:ascii="DejaVu Math TeX Gyre" w:hAnsi="DejaVu Math TeX Gyre"/>
                          <w:i/>
                          <w:sz w:val="32"/>
                          <w:szCs w:val="32"/>
                          <w:lang w:val="en-US"/>
                        </w:rPr>
                      </m:ctrlPr>
                    </m:sup>
                  </m:sSup>
                  <m:r>
                    <m:rPr/>
                    <w:rPr>
                      <w:rFonts w:hint="default" w:ascii="DejaVu Math TeX Gyre" w:hAnsi="DejaVu Math TeX Gyre"/>
                      <w:sz w:val="32"/>
                      <w:szCs w:val="32"/>
                      <w:lang w:val="en-US"/>
                    </w:rPr>
                    <m:t>+3</m:t>
                  </m:r>
                  <m:ctrlPr>
                    <w:rPr>
                      <w:rFonts w:ascii="DejaVu Math TeX Gyre" w:hAnsi="DejaVu Math TeX Gyre"/>
                      <w:i/>
                      <w:sz w:val="32"/>
                      <w:szCs w:val="32"/>
                      <w:lang w:val="en-US"/>
                    </w:rPr>
                  </m:ctrlPr>
                </m:sup>
              </m:sSup>
              <m:ctrlPr>
                <w:rPr>
                  <w:rFonts w:ascii="DejaVu Math TeX Gyre" w:hAnsi="DejaVu Math TeX Gyre"/>
                  <w:i/>
                  <w:sz w:val="32"/>
                  <w:szCs w:val="32"/>
                  <w:lang w:val="en-US"/>
                </w:rPr>
              </m:ctrlPr>
            </m:e>
          </m:func>
        </m:oMath>
      </m:oMathPara>
    </w:p>
    <w:p>
      <w:pPr>
        <w:rPr>
          <w:rFonts w:hint="default" w:hAnsi="DejaVu Math TeX Gyre"/>
          <w:i w:val="0"/>
          <w:sz w:val="32"/>
          <w:szCs w:val="32"/>
          <w:lang w:val="en-US"/>
        </w:rPr>
      </w:pPr>
      <w:r>
        <w:rPr>
          <w:rFonts w:hint="default" w:hAnsi="DejaVu Math TeX Gyre"/>
          <w:i w:val="0"/>
          <w:sz w:val="32"/>
          <w:szCs w:val="32"/>
          <w:lang w:val="en-US"/>
        </w:rPr>
        <w:t>e^(-8), -e^(-8), e^8, none of the above</w:t>
      </w:r>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x−&gt;0</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unc>
                <m:funcPr>
                  <m:ctrlPr>
                    <w:rPr>
                      <w:rFonts w:ascii="DejaVu Math TeX Gyre" w:hAnsi="DejaVu Math TeX Gyre"/>
                      <w:sz w:val="32"/>
                      <w:szCs w:val="32"/>
                      <w:lang w:val="en-US"/>
                    </w:rPr>
                  </m:ctrlPr>
                </m:funcPr>
                <m:fName>
                  <m:r>
                    <m:rPr>
                      <m:sty m:val="p"/>
                    </m:rPr>
                    <w:rPr>
                      <w:rFonts w:ascii="DejaVu Math TeX Gyre" w:hAnsi="DejaVu Math TeX Gyre"/>
                      <w:sz w:val="32"/>
                      <w:szCs w:val="32"/>
                      <w:lang w:val="en-US"/>
                    </w:rPr>
                    <m:t>sin</m:t>
                  </m:r>
                  <m:ctrlPr>
                    <w:rPr>
                      <w:rFonts w:ascii="DejaVu Math TeX Gyre" w:hAnsi="DejaVu Math TeX Gyre"/>
                      <w:i/>
                      <w:sz w:val="32"/>
                      <w:szCs w:val="32"/>
                      <w:lang w:val="en-US"/>
                    </w:rPr>
                  </m:ctrlPr>
                </m:fName>
                <m:e>
                  <m:f>
                    <m:fPr>
                      <m:ctrlPr>
                        <w:rPr>
                          <w:rFonts w:ascii="DejaVu Math TeX Gyre" w:hAnsi="DejaVu Math TeX Gyre"/>
                          <w:i/>
                          <w:sz w:val="32"/>
                          <w:szCs w:val="32"/>
                          <w:lang w:val="en-US"/>
                        </w:rPr>
                      </m:ctrlPr>
                    </m:fPr>
                    <m:num>
                      <m:r>
                        <m:rPr/>
                        <w:rPr>
                          <w:rFonts w:hint="default" w:ascii="DejaVu Math TeX Gyre" w:hAnsi="DejaVu Math TeX Gyre"/>
                          <w:sz w:val="32"/>
                          <w:szCs w:val="32"/>
                          <w:lang w:val="en-US"/>
                        </w:rPr>
                        <m:t>3x</m:t>
                      </m:r>
                      <m:ctrlPr>
                        <w:rPr>
                          <w:rFonts w:ascii="DejaVu Math TeX Gyre" w:hAnsi="DejaVu Math TeX Gyre"/>
                          <w:i/>
                          <w:sz w:val="32"/>
                          <w:szCs w:val="32"/>
                          <w:lang w:val="en-US"/>
                        </w:rPr>
                      </m:ctrlPr>
                    </m:num>
                    <m:den>
                      <m:r>
                        <m:rPr/>
                        <w:rPr>
                          <w:rFonts w:hint="default" w:ascii="DejaVu Math TeX Gyre" w:hAnsi="DejaVu Math TeX Gyre"/>
                          <w:sz w:val="32"/>
                          <w:szCs w:val="32"/>
                          <w:lang w:val="en-US"/>
                        </w:rPr>
                        <m:t>4x</m:t>
                      </m:r>
                      <m:ctrlPr>
                        <w:rPr>
                          <w:rFonts w:ascii="DejaVu Math TeX Gyre" w:hAnsi="DejaVu Math TeX Gyre"/>
                          <w:i/>
                          <w:sz w:val="32"/>
                          <w:szCs w:val="32"/>
                          <w:lang w:val="en-US"/>
                        </w:rPr>
                      </m:ctrlPr>
                    </m:den>
                  </m:f>
                  <m:ctrlPr>
                    <w:rPr>
                      <w:rFonts w:ascii="DejaVu Math TeX Gyre" w:hAnsi="DejaVu Math TeX Gyre"/>
                      <w:i/>
                      <w:sz w:val="32"/>
                      <w:szCs w:val="32"/>
                      <w:lang w:val="en-US"/>
                    </w:rPr>
                  </m:ctrlPr>
                </m:e>
              </m:func>
              <m:ctrlPr>
                <w:rPr>
                  <w:rFonts w:ascii="DejaVu Math TeX Gyre" w:hAnsi="DejaVu Math TeX Gyre"/>
                  <w:i/>
                  <w:sz w:val="32"/>
                  <w:szCs w:val="32"/>
                  <w:lang w:val="en-US"/>
                </w:rPr>
              </m:ctrlPr>
            </m:e>
          </m:func>
        </m:oMath>
      </m:oMathPara>
    </w:p>
    <w:p>
      <w:pPr>
        <w:rPr>
          <w:rFonts w:hAnsi="DejaVu Math TeX Gyre"/>
          <w:i w:val="0"/>
          <w:sz w:val="32"/>
          <w:szCs w:val="32"/>
          <w:lang w:val="en-US"/>
        </w:rPr>
      </w:pPr>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x−&gt;1</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unc>
              <m:funcPr>
                <m:ctrlPr>
                  <w:rPr>
                    <w:rFonts w:ascii="DejaVu Math TeX Gyre" w:hAnsi="DejaVu Math TeX Gyre"/>
                    <w:sz w:val="32"/>
                    <w:szCs w:val="32"/>
                    <w:lang w:val="en-US"/>
                  </w:rPr>
                </m:ctrlPr>
              </m:funcPr>
              <m:fName>
                <m:r>
                  <m:rPr>
                    <m:sty m:val="p"/>
                  </m:rPr>
                  <w:rPr>
                    <w:rFonts w:ascii="DejaVu Math TeX Gyre" w:hAnsi="DejaVu Math TeX Gyre"/>
                    <w:sz w:val="32"/>
                    <w:szCs w:val="32"/>
                    <w:lang w:val="en-US"/>
                  </w:rPr>
                  <m:t>cot</m:t>
                </m:r>
                <m:ctrlPr>
                  <w:rPr>
                    <w:rFonts w:ascii="DejaVu Math TeX Gyre" w:hAnsi="DejaVu Math TeX Gyre"/>
                    <w:i/>
                    <w:sz w:val="32"/>
                    <w:szCs w:val="32"/>
                    <w:lang w:val="en-US"/>
                  </w:rPr>
                </m:ctrlPr>
              </m:fName>
              <m:e>
                <m:r>
                  <m:rPr/>
                  <w:rPr>
                    <w:rFonts w:ascii="DejaVu Math TeX Gyre" w:hAnsi="DejaVu Math TeX Gyre"/>
                    <w:sz w:val="32"/>
                    <w:szCs w:val="32"/>
                    <w:lang w:val="en-US"/>
                  </w:rPr>
                  <m:t>π</m:t>
                </m:r>
                <m:r>
                  <m:rPr/>
                  <w:rPr>
                    <w:rFonts w:hint="default" w:ascii="DejaVu Math TeX Gyre" w:hAnsi="DejaVu Math TeX Gyre"/>
                    <w:sz w:val="32"/>
                    <w:szCs w:val="32"/>
                    <w:lang w:val="en-US"/>
                  </w:rPr>
                  <m:t>x</m:t>
                </m:r>
                <m:ctrlPr>
                  <w:rPr>
                    <w:rFonts w:ascii="DejaVu Math TeX Gyre" w:hAnsi="DejaVu Math TeX Gyre"/>
                    <w:i/>
                    <w:sz w:val="32"/>
                    <w:szCs w:val="32"/>
                    <w:lang w:val="en-US"/>
                  </w:rPr>
                </m:ctrlPr>
              </m:e>
            </m:func>
            <m:ctrlPr>
              <w:rPr>
                <w:rFonts w:ascii="DejaVu Math TeX Gyre" w:hAnsi="DejaVu Math TeX Gyre"/>
                <w:i/>
                <w:sz w:val="32"/>
                <w:szCs w:val="32"/>
                <w:lang w:val="en-US"/>
              </w:rPr>
            </m:ctrlPr>
          </m:e>
        </m:func>
      </m:oMath>
      <w:r>
        <w:rPr>
          <w:rFonts w:hint="default" w:hAnsi="DejaVu Math TeX Gyre"/>
          <w:i w:val="0"/>
          <w:sz w:val="32"/>
          <w:szCs w:val="32"/>
          <w:lang w:val="en-US"/>
        </w:rPr>
        <w:t xml:space="preserve"> or </w:t>
      </w:r>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x−&gt;1</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sSup>
              <m:sSupPr>
                <m:ctrlPr>
                  <w:rPr>
                    <w:rFonts w:ascii="DejaVu Math TeX Gyre" w:hAnsi="DejaVu Math TeX Gyre"/>
                    <w:i/>
                    <w:sz w:val="32"/>
                    <w:szCs w:val="32"/>
                    <w:lang w:val="en-US"/>
                  </w:rPr>
                </m:ctrlPr>
              </m:sSupPr>
              <m:e>
                <m:r>
                  <m:rPr/>
                  <w:rPr>
                    <w:rFonts w:hint="default" w:ascii="DejaVu Math TeX Gyre" w:hAnsi="DejaVu Math TeX Gyre"/>
                    <w:sz w:val="32"/>
                    <w:szCs w:val="32"/>
                    <w:lang w:val="en-US"/>
                  </w:rPr>
                  <m:t>cot</m:t>
                </m:r>
                <m:ctrlPr>
                  <w:rPr>
                    <w:rFonts w:ascii="DejaVu Math TeX Gyre" w:hAnsi="DejaVu Math TeX Gyre"/>
                    <w:i/>
                    <w:sz w:val="32"/>
                    <w:szCs w:val="32"/>
                    <w:lang w:val="en-US"/>
                  </w:rPr>
                </m:ctrlPr>
              </m:e>
              <m:sup>
                <m:r>
                  <m:rPr/>
                  <w:rPr>
                    <w:rFonts w:ascii="DejaVu Math TeX Gyre" w:hAnsi="DejaVu Math TeX Gyre"/>
                    <w:sz w:val="32"/>
                    <w:szCs w:val="32"/>
                    <w:lang w:val="en-US"/>
                  </w:rPr>
                  <m:t>π</m:t>
                </m:r>
                <m:r>
                  <m:rPr/>
                  <w:rPr>
                    <w:rFonts w:hint="default" w:ascii="DejaVu Math TeX Gyre" w:hAnsi="DejaVu Math TeX Gyre"/>
                    <w:sz w:val="32"/>
                    <w:szCs w:val="32"/>
                    <w:lang w:val="en-US"/>
                  </w:rPr>
                  <m:t>x</m:t>
                </m:r>
                <m:ctrlPr>
                  <w:rPr>
                    <w:rFonts w:ascii="DejaVu Math TeX Gyre" w:hAnsi="DejaVu Math TeX Gyre"/>
                    <w:i/>
                    <w:sz w:val="32"/>
                    <w:szCs w:val="32"/>
                    <w:lang w:val="en-US"/>
                  </w:rPr>
                </m:ctrlPr>
              </m:sup>
            </m:sSup>
            <m:ctrlPr>
              <w:rPr>
                <w:rFonts w:ascii="DejaVu Math TeX Gyre" w:hAnsi="DejaVu Math TeX Gyre"/>
                <w:i/>
                <w:sz w:val="32"/>
                <w:szCs w:val="32"/>
                <w:lang w:val="en-US"/>
              </w:rPr>
            </m:ctrlPr>
          </m:e>
        </m:func>
      </m:oMath>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x−&gt;</m:t>
                  </m:r>
                  <m:r>
                    <m:rPr/>
                    <w:rPr>
                      <w:rFonts w:ascii="DejaVu Math TeX Gyre" w:hAnsi="DejaVu Math TeX Gyre"/>
                      <w:sz w:val="32"/>
                      <w:szCs w:val="32"/>
                      <w:lang w:val="en-US"/>
                    </w:rPr>
                    <m:t>∞</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f>
                <m:fPr>
                  <m:ctrlPr>
                    <w:rPr>
                      <w:rFonts w:ascii="DejaVu Math TeX Gyre" w:hAnsi="DejaVu Math TeX Gyre"/>
                      <w:i/>
                      <w:sz w:val="32"/>
                      <w:szCs w:val="32"/>
                      <w:lang w:val="en-US"/>
                    </w:rPr>
                  </m:ctrlPr>
                </m:fPr>
                <m:num>
                  <m:sSup>
                    <m:sSupPr>
                      <m:ctrlPr>
                        <w:rPr>
                          <w:rFonts w:ascii="DejaVu Math TeX Gyre" w:hAnsi="DejaVu Math TeX Gyre"/>
                          <w:i/>
                          <w:sz w:val="32"/>
                          <w:szCs w:val="32"/>
                          <w:lang w:val="en-US"/>
                        </w:rPr>
                      </m:ctrlPr>
                    </m:sSupPr>
                    <m:e>
                      <m:r>
                        <m:rPr/>
                        <w:rPr>
                          <w:rFonts w:hint="default" w:ascii="DejaVu Math TeX Gyre" w:hAnsi="DejaVu Math TeX Gyre"/>
                          <w:sz w:val="32"/>
                          <w:szCs w:val="32"/>
                          <w:lang w:val="en-US"/>
                        </w:rPr>
                        <m:t>x</m:t>
                      </m:r>
                      <m:ctrlPr>
                        <w:rPr>
                          <w:rFonts w:ascii="DejaVu Math TeX Gyre" w:hAnsi="DejaVu Math TeX Gyre"/>
                          <w:i/>
                          <w:sz w:val="32"/>
                          <w:szCs w:val="32"/>
                          <w:lang w:val="en-US"/>
                        </w:rPr>
                      </m:ctrlPr>
                    </m:e>
                    <m:sup>
                      <m:r>
                        <m:rPr/>
                        <w:rPr>
                          <w:rFonts w:hint="default" w:ascii="DejaVu Math TeX Gyre" w:hAnsi="DejaVu Math TeX Gyre"/>
                          <w:sz w:val="32"/>
                          <w:szCs w:val="32"/>
                          <w:lang w:val="en-US"/>
                        </w:rPr>
                        <m:t>3</m:t>
                      </m:r>
                      <m:ctrlPr>
                        <w:rPr>
                          <w:rFonts w:ascii="DejaVu Math TeX Gyre" w:hAnsi="DejaVu Math TeX Gyre"/>
                          <w:i/>
                          <w:sz w:val="32"/>
                          <w:szCs w:val="32"/>
                          <w:lang w:val="en-US"/>
                        </w:rPr>
                      </m:ctrlPr>
                    </m:sup>
                  </m:sSup>
                  <m:r>
                    <m:rPr/>
                    <w:rPr>
                      <w:rFonts w:hint="default" w:ascii="DejaVu Math TeX Gyre" w:hAnsi="DejaVu Math TeX Gyre"/>
                      <w:sz w:val="32"/>
                      <w:szCs w:val="32"/>
                      <w:lang w:val="en-US"/>
                    </w:rPr>
                    <m:t>−2</m:t>
                  </m:r>
                  <m:sSup>
                    <m:sSupPr>
                      <m:ctrlPr>
                        <w:rPr>
                          <w:rFonts w:ascii="DejaVu Math TeX Gyre" w:hAnsi="DejaVu Math TeX Gyre"/>
                          <w:i/>
                          <w:sz w:val="32"/>
                          <w:szCs w:val="32"/>
                          <w:lang w:val="en-US"/>
                        </w:rPr>
                      </m:ctrlPr>
                    </m:sSupPr>
                    <m:e>
                      <m:r>
                        <m:rPr/>
                        <w:rPr>
                          <w:rFonts w:hint="default" w:ascii="DejaVu Math TeX Gyre" w:hAnsi="DejaVu Math TeX Gyre"/>
                          <w:sz w:val="32"/>
                          <w:szCs w:val="32"/>
                          <w:lang w:val="en-US"/>
                        </w:rPr>
                        <m:t>x</m:t>
                      </m:r>
                      <m:ctrlPr>
                        <w:rPr>
                          <w:rFonts w:ascii="DejaVu Math TeX Gyre" w:hAnsi="DejaVu Math TeX Gyre"/>
                          <w:i/>
                          <w:sz w:val="32"/>
                          <w:szCs w:val="32"/>
                          <w:lang w:val="en-US"/>
                        </w:rPr>
                      </m:ctrlPr>
                    </m:e>
                    <m:sup>
                      <m:r>
                        <m:rPr/>
                        <w:rPr>
                          <w:rFonts w:hint="default" w:ascii="DejaVu Math TeX Gyre" w:hAnsi="DejaVu Math TeX Gyre"/>
                          <w:sz w:val="32"/>
                          <w:szCs w:val="32"/>
                          <w:lang w:val="en-US"/>
                        </w:rPr>
                        <m:t>2</m:t>
                      </m:r>
                      <m:ctrlPr>
                        <w:rPr>
                          <w:rFonts w:ascii="DejaVu Math TeX Gyre" w:hAnsi="DejaVu Math TeX Gyre"/>
                          <w:i/>
                          <w:sz w:val="32"/>
                          <w:szCs w:val="32"/>
                          <w:lang w:val="en-US"/>
                        </w:rPr>
                      </m:ctrlPr>
                    </m:sup>
                  </m:sSup>
                  <m:r>
                    <m:rPr/>
                    <w:rPr>
                      <w:rFonts w:hint="default" w:ascii="DejaVu Math TeX Gyre" w:hAnsi="DejaVu Math TeX Gyre"/>
                      <w:sz w:val="32"/>
                      <w:szCs w:val="32"/>
                      <w:lang w:val="en-US"/>
                    </w:rPr>
                    <m:t>+3x+4</m:t>
                  </m:r>
                  <m:ctrlPr>
                    <w:rPr>
                      <w:rFonts w:ascii="DejaVu Math TeX Gyre" w:hAnsi="DejaVu Math TeX Gyre"/>
                      <w:i/>
                      <w:sz w:val="32"/>
                      <w:szCs w:val="32"/>
                      <w:lang w:val="en-US"/>
                    </w:rPr>
                  </m:ctrlPr>
                </m:num>
                <m:den>
                  <m:r>
                    <m:rPr/>
                    <w:rPr>
                      <w:rFonts w:hint="default" w:ascii="DejaVu Math TeX Gyre" w:hAnsi="DejaVu Math TeX Gyre"/>
                      <w:sz w:val="32"/>
                      <w:szCs w:val="32"/>
                      <w:lang w:val="en-US"/>
                    </w:rPr>
                    <m:t>4</m:t>
                  </m:r>
                  <m:sSup>
                    <m:sSupPr>
                      <m:ctrlPr>
                        <w:rPr>
                          <w:rFonts w:ascii="DejaVu Math TeX Gyre" w:hAnsi="DejaVu Math TeX Gyre"/>
                          <w:i/>
                          <w:sz w:val="32"/>
                          <w:szCs w:val="32"/>
                          <w:lang w:val="en-US"/>
                        </w:rPr>
                      </m:ctrlPr>
                    </m:sSupPr>
                    <m:e>
                      <m:r>
                        <m:rPr/>
                        <w:rPr>
                          <w:rFonts w:hint="default" w:ascii="DejaVu Math TeX Gyre" w:hAnsi="DejaVu Math TeX Gyre"/>
                          <w:sz w:val="32"/>
                          <w:szCs w:val="32"/>
                          <w:lang w:val="en-US"/>
                        </w:rPr>
                        <m:t>x</m:t>
                      </m:r>
                      <m:ctrlPr>
                        <w:rPr>
                          <w:rFonts w:ascii="DejaVu Math TeX Gyre" w:hAnsi="DejaVu Math TeX Gyre"/>
                          <w:i/>
                          <w:sz w:val="32"/>
                          <w:szCs w:val="32"/>
                          <w:lang w:val="en-US"/>
                        </w:rPr>
                      </m:ctrlPr>
                    </m:e>
                    <m:sup>
                      <m:r>
                        <m:rPr/>
                        <w:rPr>
                          <w:rFonts w:hint="default" w:ascii="DejaVu Math TeX Gyre" w:hAnsi="DejaVu Math TeX Gyre"/>
                          <w:sz w:val="32"/>
                          <w:szCs w:val="32"/>
                          <w:lang w:val="en-US"/>
                        </w:rPr>
                        <m:t>3</m:t>
                      </m:r>
                      <m:ctrlPr>
                        <w:rPr>
                          <w:rFonts w:ascii="DejaVu Math TeX Gyre" w:hAnsi="DejaVu Math TeX Gyre"/>
                          <w:i/>
                          <w:sz w:val="32"/>
                          <w:szCs w:val="32"/>
                          <w:lang w:val="en-US"/>
                        </w:rPr>
                      </m:ctrlPr>
                    </m:sup>
                  </m:sSup>
                  <m:r>
                    <m:rPr/>
                    <w:rPr>
                      <w:rFonts w:hint="default" w:ascii="DejaVu Math TeX Gyre" w:hAnsi="DejaVu Math TeX Gyre"/>
                      <w:sz w:val="32"/>
                      <w:szCs w:val="32"/>
                      <w:lang w:val="en-US"/>
                    </w:rPr>
                    <m:t>−3</m:t>
                  </m:r>
                  <m:sSup>
                    <m:sSupPr>
                      <m:ctrlPr>
                        <w:rPr>
                          <w:rFonts w:ascii="DejaVu Math TeX Gyre" w:hAnsi="DejaVu Math TeX Gyre"/>
                          <w:i/>
                          <w:sz w:val="32"/>
                          <w:szCs w:val="32"/>
                          <w:lang w:val="en-US"/>
                        </w:rPr>
                      </m:ctrlPr>
                    </m:sSupPr>
                    <m:e>
                      <m:r>
                        <m:rPr/>
                        <w:rPr>
                          <w:rFonts w:hint="default" w:ascii="DejaVu Math TeX Gyre" w:hAnsi="DejaVu Math TeX Gyre"/>
                          <w:sz w:val="32"/>
                          <w:szCs w:val="32"/>
                          <w:lang w:val="en-US"/>
                        </w:rPr>
                        <m:t>x</m:t>
                      </m:r>
                      <m:ctrlPr>
                        <w:rPr>
                          <w:rFonts w:ascii="DejaVu Math TeX Gyre" w:hAnsi="DejaVu Math TeX Gyre"/>
                          <w:i/>
                          <w:sz w:val="32"/>
                          <w:szCs w:val="32"/>
                          <w:lang w:val="en-US"/>
                        </w:rPr>
                      </m:ctrlPr>
                    </m:e>
                    <m:sup>
                      <m:r>
                        <m:rPr/>
                        <w:rPr>
                          <w:rFonts w:hint="default" w:ascii="DejaVu Math TeX Gyre" w:hAnsi="DejaVu Math TeX Gyre"/>
                          <w:sz w:val="32"/>
                          <w:szCs w:val="32"/>
                          <w:lang w:val="en-US"/>
                        </w:rPr>
                        <m:t>2</m:t>
                      </m:r>
                      <m:ctrlPr>
                        <w:rPr>
                          <w:rFonts w:ascii="DejaVu Math TeX Gyre" w:hAnsi="DejaVu Math TeX Gyre"/>
                          <w:i/>
                          <w:sz w:val="32"/>
                          <w:szCs w:val="32"/>
                          <w:lang w:val="en-US"/>
                        </w:rPr>
                      </m:ctrlPr>
                    </m:sup>
                  </m:sSup>
                  <m:r>
                    <m:rPr/>
                    <w:rPr>
                      <w:rFonts w:hint="default" w:ascii="DejaVu Math TeX Gyre" w:hAnsi="DejaVu Math TeX Gyre"/>
                      <w:sz w:val="32"/>
                      <w:szCs w:val="32"/>
                      <w:lang w:val="en-US"/>
                    </w:rPr>
                    <m:t>+2x+1</m:t>
                  </m:r>
                  <m:ctrlPr>
                    <w:rPr>
                      <w:rFonts w:ascii="DejaVu Math TeX Gyre" w:hAnsi="DejaVu Math TeX Gyre"/>
                      <w:i/>
                      <w:sz w:val="32"/>
                      <w:szCs w:val="32"/>
                      <w:lang w:val="en-US"/>
                    </w:rPr>
                  </m:ctrlPr>
                </m:den>
              </m:f>
              <m:ctrlPr>
                <w:rPr>
                  <w:rFonts w:ascii="DejaVu Math TeX Gyre" w:hAnsi="DejaVu Math TeX Gyre"/>
                  <w:i/>
                  <w:sz w:val="32"/>
                  <w:szCs w:val="32"/>
                  <w:lang w:val="en-US"/>
                </w:rPr>
              </m:ctrlPr>
            </m:e>
          </m:func>
        </m:oMath>
      </m:oMathPara>
    </w:p>
    <w:p>
      <w:pPr>
        <w:rPr>
          <w:rFonts w:hAnsi="DejaVu Math TeX Gyre"/>
          <w:i w:val="0"/>
          <w:sz w:val="32"/>
          <w:szCs w:val="32"/>
          <w:lang w:val="en-US"/>
        </w:rPr>
      </w:pPr>
      <m:oMathPara>
        <m:oMath>
          <m:func>
            <m:funcPr>
              <m:ctrlPr>
                <w:rPr>
                  <w:rFonts w:ascii="DejaVu Math TeX Gyre" w:hAnsi="DejaVu Math TeX Gyre"/>
                  <w:i/>
                  <w:sz w:val="32"/>
                  <w:szCs w:val="32"/>
                  <w:lang w:val="en-US"/>
                </w:rPr>
              </m:ctrlPr>
            </m:funcPr>
            <m:fName>
              <m:limLow>
                <m:limLowPr>
                  <m:ctrlPr>
                    <w:rPr>
                      <w:rFonts w:ascii="DejaVu Math TeX Gyre" w:hAnsi="DejaVu Math TeX Gyre"/>
                      <w:sz w:val="32"/>
                      <w:szCs w:val="32"/>
                      <w:lang w:val="en-US"/>
                    </w:rPr>
                  </m:ctrlPr>
                </m:limLowPr>
                <m:e>
                  <m:r>
                    <m:rPr>
                      <m:sty m:val="p"/>
                    </m:rPr>
                    <w:rPr>
                      <w:rFonts w:ascii="DejaVu Math TeX Gyre" w:hAnsi="DejaVu Math TeX Gyre"/>
                      <w:sz w:val="32"/>
                      <w:szCs w:val="32"/>
                      <w:lang w:val="en-US"/>
                    </w:rPr>
                    <m:t>lim</m:t>
                  </m:r>
                  <m:ctrlPr>
                    <w:rPr>
                      <w:rFonts w:ascii="DejaVu Math TeX Gyre" w:hAnsi="DejaVu Math TeX Gyre"/>
                      <w:i/>
                      <w:sz w:val="32"/>
                      <w:szCs w:val="32"/>
                      <w:lang w:val="en-US"/>
                    </w:rPr>
                  </m:ctrlPr>
                </m:e>
                <m:lim>
                  <m:r>
                    <m:rPr/>
                    <w:rPr>
                      <w:rFonts w:hint="default" w:ascii="DejaVu Math TeX Gyre" w:hAnsi="DejaVu Math TeX Gyre"/>
                      <w:sz w:val="32"/>
                      <w:szCs w:val="32"/>
                      <w:lang w:val="en-US"/>
                    </w:rPr>
                    <m:t>x−&gt;0</m:t>
                  </m:r>
                  <m:ctrlPr>
                    <w:rPr>
                      <w:rFonts w:ascii="DejaVu Math TeX Gyre" w:hAnsi="DejaVu Math TeX Gyre"/>
                      <w:i/>
                      <w:sz w:val="32"/>
                      <w:szCs w:val="32"/>
                      <w:lang w:val="en-US"/>
                    </w:rPr>
                  </m:ctrlPr>
                </m:lim>
              </m:limLow>
              <m:ctrlPr>
                <w:rPr>
                  <w:rFonts w:ascii="DejaVu Math TeX Gyre" w:hAnsi="DejaVu Math TeX Gyre"/>
                  <w:i/>
                  <w:sz w:val="32"/>
                  <w:szCs w:val="32"/>
                  <w:lang w:val="en-US"/>
                </w:rPr>
              </m:ctrlPr>
            </m:fName>
            <m:e>
              <m:r>
                <m:rPr/>
                <w:rPr>
                  <w:rFonts w:hint="default" w:ascii="DejaVu Math TeX Gyre" w:hAnsi="DejaVu Math TeX Gyre"/>
                  <w:sz w:val="32"/>
                  <w:szCs w:val="32"/>
                  <w:lang w:val="en-US"/>
                </w:rPr>
                <m:t>(1+cot(x))</m:t>
              </m:r>
              <m:func>
                <m:funcPr>
                  <m:ctrlPr>
                    <m:rPr/>
                    <w:rPr>
                      <w:rFonts w:hint="default" w:ascii="DejaVu Math TeX Gyre" w:hAnsi="DejaVu Math TeX Gyre"/>
                      <w:sz w:val="32"/>
                      <w:szCs w:val="32"/>
                      <w:lang w:val="en-US"/>
                    </w:rPr>
                  </m:ctrlPr>
                </m:funcPr>
                <m:fName>
                  <m:r>
                    <m:rPr>
                      <m:sty m:val="p"/>
                    </m:rPr>
                    <w:rPr>
                      <w:rFonts w:ascii="DejaVu Math TeX Gyre" w:hAnsi="DejaVu Math TeX Gyre"/>
                      <w:sz w:val="32"/>
                      <w:szCs w:val="32"/>
                      <w:lang w:val="en-US"/>
                    </w:rPr>
                    <m:t>sin</m:t>
                  </m:r>
                  <m:ctrlPr>
                    <m:rPr/>
                    <w:rPr>
                      <w:rFonts w:hint="default" w:ascii="DejaVu Math TeX Gyre" w:hAnsi="DejaVu Math TeX Gyre"/>
                      <w:i/>
                      <w:sz w:val="32"/>
                      <w:szCs w:val="32"/>
                      <w:lang w:val="en-US"/>
                    </w:rPr>
                  </m:ctrlPr>
                </m:fName>
                <m:e>
                  <m:r>
                    <m:rPr/>
                    <w:rPr>
                      <w:rFonts w:hint="default" w:ascii="DejaVu Math TeX Gyre" w:hAnsi="DejaVu Math TeX Gyre"/>
                      <w:sz w:val="32"/>
                      <w:szCs w:val="32"/>
                      <w:lang w:val="en-US"/>
                    </w:rPr>
                    <m:t>(x)</m:t>
                  </m:r>
                  <m:ctrlPr>
                    <m:rPr/>
                    <w:rPr>
                      <w:rFonts w:hint="default" w:ascii="DejaVu Math TeX Gyre" w:hAnsi="DejaVu Math TeX Gyre"/>
                      <w:i/>
                      <w:sz w:val="32"/>
                      <w:szCs w:val="32"/>
                      <w:lang w:val="en-US"/>
                    </w:rPr>
                  </m:ctrlPr>
                </m:e>
              </m:func>
              <m:ctrlPr>
                <w:rPr>
                  <w:rFonts w:ascii="DejaVu Math TeX Gyre" w:hAnsi="DejaVu Math TeX Gyre"/>
                  <w:i/>
                  <w:sz w:val="32"/>
                  <w:szCs w:val="32"/>
                  <w:lang w:val="en-US"/>
                </w:rPr>
              </m:ctrlPr>
            </m:e>
          </m:func>
        </m:oMath>
      </m:oMathPara>
    </w:p>
    <w:p>
      <w:pPr>
        <m:rPr/>
        <w:rPr>
          <w:rFonts w:hint="default" w:hAnsi="DejaVu Math TeX Gyre" w:cstheme="minorBidi"/>
          <w:i w:val="0"/>
          <w:sz w:val="32"/>
          <w:szCs w:val="32"/>
          <w:lang w:val="en-US" w:eastAsia="zh-CN" w:bidi="ar-SA"/>
        </w:rPr>
      </w:pPr>
      <w:r>
        <w:rPr>
          <w:rFonts w:hint="default" w:hAnsi="DejaVu Math TeX Gyre"/>
          <w:i w:val="0"/>
          <w:sz w:val="32"/>
          <w:szCs w:val="32"/>
          <w:lang w:val="en-US"/>
        </w:rPr>
        <w:t xml:space="preserve">An alternating current I Amperes is given by </w:t>
      </w:r>
      <m:oMath>
        <m:r>
          <m:rPr>
            <m:sty m:val="p"/>
          </m:rPr>
          <w:rPr>
            <w:rFonts w:hint="default" w:ascii="DejaVu Math TeX Gyre" w:hAnsi="DejaVu Math TeX Gyre" w:cstheme="minorBidi"/>
            <w:sz w:val="32"/>
            <w:szCs w:val="32"/>
            <w:lang w:val="en-US" w:eastAsia="zh-CN" w:bidi="ar-SA"/>
          </w:rPr>
          <m:t>i=10</m:t>
        </m:r>
        <m:func>
          <m:funcPr>
            <m:ctrlPr>
              <m:rPr/>
              <w:rPr>
                <w:rFonts w:hint="default" w:ascii="DejaVu Math TeX Gyre" w:hAnsi="DejaVu Math TeX Gyre" w:cstheme="minorBidi"/>
                <w:sz w:val="32"/>
                <w:szCs w:val="32"/>
                <w:lang w:val="en-US" w:eastAsia="zh-CN" w:bidi="ar-SA"/>
              </w:rPr>
            </m:ctrlPr>
          </m:funcPr>
          <m:fName>
            <m:r>
              <m:rPr>
                <m:sty m:val="p"/>
              </m:rPr>
              <w:rPr>
                <w:rFonts w:ascii="DejaVu Math TeX Gyre" w:hAnsi="DejaVu Math TeX Gyre" w:cstheme="minorBidi"/>
                <w:sz w:val="32"/>
                <w:szCs w:val="32"/>
                <w:lang w:val="en-US" w:bidi="ar-SA"/>
              </w:rPr>
              <m:t>sin</m:t>
            </m:r>
            <m:ctrlPr>
              <m:rPr/>
              <w:rPr>
                <w:rFonts w:hint="default" w:ascii="DejaVu Math TeX Gyre" w:hAnsi="DejaVu Math TeX Gyre" w:cstheme="minorBidi"/>
                <w:i w:val="0"/>
                <w:sz w:val="32"/>
                <w:szCs w:val="32"/>
                <w:lang w:val="en-US" w:eastAsia="zh-CN" w:bidi="ar-SA"/>
              </w:rPr>
            </m:ctrlPr>
          </m:fName>
          <m:e>
            <m:r>
              <m:rPr>
                <m:sty m:val="p"/>
              </m:rPr>
              <w:rPr>
                <w:rFonts w:hint="default" w:ascii="DejaVu Math TeX Gyre" w:hAnsi="DejaVu Math TeX Gyre" w:cstheme="minorBidi"/>
                <w:sz w:val="32"/>
                <w:szCs w:val="32"/>
                <w:lang w:val="en-US" w:eastAsia="zh-CN" w:bidi="ar-SA"/>
              </w:rPr>
              <m:t>2</m:t>
            </m:r>
            <m:r>
              <m:rPr>
                <m:sty m:val="p"/>
              </m:rPr>
              <w:rPr>
                <w:rFonts w:ascii="DejaVu Math TeX Gyre" w:hAnsi="DejaVu Math TeX Gyre" w:cstheme="minorBidi"/>
                <w:sz w:val="32"/>
                <w:szCs w:val="32"/>
                <w:lang w:val="en-US" w:bidi="ar-SA"/>
              </w:rPr>
              <m:t>π</m:t>
            </m:r>
            <m:r>
              <m:rPr>
                <m:sty m:val="p"/>
              </m:rPr>
              <w:rPr>
                <w:rFonts w:hint="default" w:ascii="DejaVu Math TeX Gyre" w:hAnsi="DejaVu Math TeX Gyre" w:cstheme="minorBidi"/>
                <w:sz w:val="32"/>
                <w:szCs w:val="32"/>
                <w:lang w:val="en-US" w:bidi="ar-SA"/>
              </w:rPr>
              <m:t>ft</m:t>
            </m:r>
            <m:ctrlPr>
              <m:rPr/>
              <w:rPr>
                <w:rFonts w:hint="default" w:ascii="DejaVu Math TeX Gyre" w:hAnsi="DejaVu Math TeX Gyre" w:cstheme="minorBidi"/>
                <w:i w:val="0"/>
                <w:sz w:val="32"/>
                <w:szCs w:val="32"/>
                <w:lang w:val="en-US" w:eastAsia="zh-CN" w:bidi="ar-SA"/>
              </w:rPr>
            </m:ctrlPr>
          </m:e>
        </m:func>
      </m:oMath>
      <w:r>
        <m:rPr/>
        <w:rPr>
          <w:rFonts w:hint="default" w:hAnsi="DejaVu Math TeX Gyre" w:cstheme="minorBidi"/>
          <w:i w:val="0"/>
          <w:sz w:val="32"/>
          <w:szCs w:val="32"/>
          <w:lang w:val="en-US" w:eastAsia="zh-CN" w:bidi="ar-SA"/>
        </w:rPr>
        <w:t>, where f is the frequency in Hertz and t the time in seconds. What is the rate change of current when t=20ms, given that f=150Hz</w:t>
      </w:r>
    </w:p>
    <w:p>
      <w:pPr>
        <m:rPr/>
        <w:rPr>
          <w:rFonts w:hint="default" w:hAnsi="DejaVu Math TeX Gyre" w:cstheme="minorBidi"/>
          <w:i w:val="0"/>
          <w:sz w:val="32"/>
          <w:szCs w:val="32"/>
          <w:lang w:val="en-US" w:eastAsia="zh-CN" w:bidi="ar-SA"/>
        </w:rPr>
      </w:pPr>
      <w:r>
        <m:rPr/>
        <w:rPr>
          <w:rFonts w:hint="default" w:hAnsi="DejaVu Math TeX Gyre" w:cstheme="minorBidi"/>
          <w:i w:val="0"/>
          <w:sz w:val="32"/>
          <w:szCs w:val="32"/>
          <w:lang w:val="en-US" w:eastAsia="zh-CN" w:bidi="ar-SA"/>
        </w:rPr>
        <w:t>30, 300, 3000, 30000</w:t>
      </w:r>
    </w:p>
    <w:p>
      <w:pPr>
        <m:rPr/>
        <w:rPr>
          <w:rFonts w:hint="default" w:hAnsi="DejaVu Math TeX Gyre" w:cstheme="minorBidi"/>
          <w:i w:val="0"/>
          <w:sz w:val="32"/>
          <w:szCs w:val="32"/>
          <w:lang w:val="en-US" w:eastAsia="zh-CN" w:bidi="ar-SA"/>
        </w:rPr>
      </w:pPr>
    </w:p>
    <w:p>
      <w:pPr>
        <m:rPr/>
        <w:rPr>
          <w:rFonts w:hint="default" w:hAnsi="DejaVu Math TeX Gyre" w:cstheme="minorBidi"/>
          <w:i w:val="0"/>
          <w:sz w:val="32"/>
          <w:szCs w:val="32"/>
          <w:lang w:val="en-US" w:bidi="ar-SA"/>
        </w:rPr>
      </w:pPr>
      <w:r>
        <m:rPr/>
        <w:rPr>
          <w:rFonts w:hint="default" w:hAnsi="DejaVu Math TeX Gyre" w:cstheme="minorBidi"/>
          <w:i w:val="0"/>
          <w:sz w:val="32"/>
          <w:szCs w:val="32"/>
          <w:lang w:val="en-US" w:eastAsia="zh-CN" w:bidi="ar-SA"/>
        </w:rPr>
        <w:t xml:space="preserve">The decibel scale of loudness is </w:t>
      </w:r>
      <m:oMath>
        <m:r>
          <m:rPr>
            <m:sty m:val="p"/>
          </m:rPr>
          <w:rPr>
            <w:rFonts w:hint="default" w:ascii="DejaVu Math TeX Gyre" w:hAnsi="DejaVu Math TeX Gyre" w:cstheme="minorBidi"/>
            <w:sz w:val="32"/>
            <w:szCs w:val="32"/>
            <w:lang w:val="en-US" w:eastAsia="zh-CN" w:bidi="ar-SA"/>
          </w:rPr>
          <m:t>L=10</m:t>
        </m:r>
        <m:func>
          <m:funcPr>
            <m:ctrlPr>
              <m:rPr/>
              <w:rPr>
                <w:rFonts w:hint="default" w:ascii="DejaVu Math TeX Gyre" w:hAnsi="DejaVu Math TeX Gyre" w:cstheme="minorBidi"/>
                <w:i w:val="0"/>
                <w:sz w:val="32"/>
                <w:szCs w:val="32"/>
                <w:lang w:val="en-US" w:eastAsia="zh-CN" w:bidi="ar-SA"/>
              </w:rPr>
            </m:ctrlPr>
          </m:funcPr>
          <m:fName>
            <m:sSub>
              <m:sSubPr>
                <m:ctrlPr>
                  <m:rPr/>
                  <w:rPr>
                    <w:rFonts w:hint="default" w:ascii="DejaVu Math TeX Gyre" w:hAnsi="DejaVu Math TeX Gyre" w:cstheme="minorBidi"/>
                    <w:sz w:val="32"/>
                    <w:szCs w:val="32"/>
                    <w:lang w:val="en-US" w:eastAsia="zh-CN" w:bidi="ar-SA"/>
                  </w:rPr>
                </m:ctrlPr>
              </m:sSubPr>
              <m:e>
                <m:r>
                  <m:rPr>
                    <m:sty m:val="p"/>
                  </m:rPr>
                  <w:rPr>
                    <w:rFonts w:ascii="DejaVu Math TeX Gyre" w:hAnsi="DejaVu Math TeX Gyre" w:cstheme="minorBidi"/>
                    <w:sz w:val="32"/>
                    <w:szCs w:val="32"/>
                    <w:lang w:val="en-US" w:bidi="ar-SA"/>
                  </w:rPr>
                  <m:t>log</m:t>
                </m:r>
                <m:ctrlPr>
                  <m:rPr/>
                  <w:rPr>
                    <w:rFonts w:hint="default" w:ascii="DejaVu Math TeX Gyre" w:hAnsi="DejaVu Math TeX Gyre" w:cstheme="minorBidi"/>
                    <w:i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10</m:t>
                </m:r>
                <m:ctrlPr>
                  <m:rPr/>
                  <w:rPr>
                    <w:rFonts w:hint="default" w:ascii="DejaVu Math TeX Gyre" w:hAnsi="DejaVu Math TeX Gyre" w:cstheme="minorBidi"/>
                    <w:i w:val="0"/>
                    <w:sz w:val="32"/>
                    <w:szCs w:val="32"/>
                    <w:lang w:val="en-US" w:eastAsia="zh-CN" w:bidi="ar-SA"/>
                  </w:rPr>
                </m:ctrlPr>
              </m:sub>
            </m:sSub>
            <m:ctrlPr>
              <m:rPr/>
              <w:rPr>
                <w:rFonts w:hint="default" w:ascii="DejaVu Math TeX Gyre" w:hAnsi="DejaVu Math TeX Gyre" w:cstheme="minorBidi"/>
                <w:i w:val="0"/>
                <w:sz w:val="32"/>
                <w:szCs w:val="32"/>
                <w:lang w:val="en-US" w:eastAsia="zh-CN" w:bidi="ar-SA"/>
              </w:rPr>
            </m:ctrlPr>
          </m:fName>
          <m:e>
            <m:d>
              <m:dPr>
                <m:ctrlPr>
                  <m:rPr/>
                  <w:rPr>
                    <w:rFonts w:hint="default" w:ascii="DejaVu Math TeX Gyre" w:hAnsi="DejaVu Math TeX Gyre" w:cstheme="minorBidi"/>
                    <w:i w:val="0"/>
                    <w:sz w:val="32"/>
                    <w:szCs w:val="32"/>
                    <w:lang w:val="en-US" w:eastAsia="zh-CN" w:bidi="ar-SA"/>
                  </w:rPr>
                </m:ctrlPr>
              </m:dPr>
              <m:e>
                <m:f>
                  <m:fPr>
                    <m:ctrlPr>
                      <m:rPr/>
                      <w:rPr>
                        <w:rFonts w:hint="default" w:ascii="DejaVu Math TeX Gyre" w:hAnsi="DejaVu Math TeX Gyre" w:cstheme="minorBidi"/>
                        <w:i w:val="0"/>
                        <w:sz w:val="32"/>
                        <w:szCs w:val="32"/>
                        <w:lang w:val="en-US" w:eastAsia="zh-CN" w:bidi="ar-SA"/>
                      </w:rPr>
                    </m:ctrlPr>
                  </m:fPr>
                  <m:num>
                    <m:r>
                      <m:rPr>
                        <m:sty m:val="p"/>
                      </m:rPr>
                      <w:rPr>
                        <w:rFonts w:hint="default" w:ascii="DejaVu Math TeX Gyre" w:hAnsi="DejaVu Math TeX Gyre" w:cstheme="minorBidi"/>
                        <w:sz w:val="32"/>
                        <w:szCs w:val="32"/>
                        <w:lang w:val="en-US" w:eastAsia="zh-CN" w:bidi="ar-SA"/>
                      </w:rPr>
                      <m:t>I</m:t>
                    </m:r>
                    <m:ctrlPr>
                      <m:rPr/>
                      <w:rPr>
                        <w:rFonts w:hint="default" w:ascii="DejaVu Math TeX Gyre" w:hAnsi="DejaVu Math TeX Gyre" w:cstheme="minorBidi"/>
                        <w:i w:val="0"/>
                        <w:sz w:val="32"/>
                        <w:szCs w:val="32"/>
                        <w:lang w:val="en-US" w:eastAsia="zh-CN" w:bidi="ar-SA"/>
                      </w:rPr>
                    </m:ctrlPr>
                  </m:num>
                  <m:den>
                    <m:sSub>
                      <m:sSubPr>
                        <m:ctrlPr>
                          <m:rPr/>
                          <w:rPr>
                            <w:rFonts w:hint="default" w:ascii="DejaVu Math TeX Gyre" w:hAnsi="DejaVu Math TeX Gyre" w:cstheme="minorBidi"/>
                            <w:i w:val="0"/>
                            <w:sz w:val="32"/>
                            <w:szCs w:val="32"/>
                            <w:lang w:val="en-US" w:eastAsia="zh-CN" w:bidi="ar-SA"/>
                          </w:rPr>
                        </m:ctrlPr>
                      </m:sSubPr>
                      <m:e>
                        <m:r>
                          <m:rPr>
                            <m:sty m:val="p"/>
                          </m:rPr>
                          <w:rPr>
                            <w:rFonts w:hint="default" w:ascii="DejaVu Math TeX Gyre" w:hAnsi="DejaVu Math TeX Gyre" w:cstheme="minorBidi"/>
                            <w:sz w:val="32"/>
                            <w:szCs w:val="32"/>
                            <w:lang w:val="en-US" w:eastAsia="zh-CN" w:bidi="ar-SA"/>
                          </w:rPr>
                          <m:t>I</m:t>
                        </m:r>
                        <m:ctrlPr>
                          <m:rPr/>
                          <w:rPr>
                            <w:rFonts w:hint="default" w:ascii="DejaVu Math TeX Gyre" w:hAnsi="DejaVu Math TeX Gyre" w:cstheme="minorBidi"/>
                            <w:i w:val="0"/>
                            <w:sz w:val="32"/>
                            <w:szCs w:val="32"/>
                            <w:lang w:val="en-US" w:eastAsia="zh-CN" w:bidi="ar-SA"/>
                          </w:rPr>
                        </m:ctrlPr>
                      </m:e>
                      <m:sub>
                        <m:r>
                          <m:rPr>
                            <m:sty m:val="p"/>
                          </m:rPr>
                          <w:rPr>
                            <w:rFonts w:hint="default" w:ascii="DejaVu Math TeX Gyre" w:hAnsi="DejaVu Math TeX Gyre" w:cstheme="minorBidi"/>
                            <w:sz w:val="32"/>
                            <w:szCs w:val="32"/>
                            <w:lang w:val="en-US" w:eastAsia="zh-CN" w:bidi="ar-SA"/>
                          </w:rPr>
                          <m:t>o</m:t>
                        </m:r>
                        <m:ctrlPr>
                          <m:rPr/>
                          <w:rPr>
                            <w:rFonts w:hint="default" w:ascii="DejaVu Math TeX Gyre" w:hAnsi="DejaVu Math TeX Gyre" w:cstheme="minorBidi"/>
                            <w:i w:val="0"/>
                            <w:sz w:val="32"/>
                            <w:szCs w:val="32"/>
                            <w:lang w:val="en-US" w:eastAsia="zh-CN" w:bidi="ar-SA"/>
                          </w:rPr>
                        </m:ctrlPr>
                      </m:sub>
                    </m:sSub>
                    <m:ctrlPr>
                      <m:rPr/>
                      <w:rPr>
                        <w:rFonts w:hint="default" w:ascii="DejaVu Math TeX Gyre" w:hAnsi="DejaVu Math TeX Gyre" w:cstheme="minorBidi"/>
                        <w:i w:val="0"/>
                        <w:sz w:val="32"/>
                        <w:szCs w:val="32"/>
                        <w:lang w:val="en-US" w:eastAsia="zh-CN" w:bidi="ar-SA"/>
                      </w:rPr>
                    </m:ctrlPr>
                  </m:den>
                </m:f>
                <m:ctrlPr>
                  <m:rPr/>
                  <w:rPr>
                    <w:rFonts w:hint="default" w:ascii="DejaVu Math TeX Gyre" w:hAnsi="DejaVu Math TeX Gyre" w:cstheme="minorBidi"/>
                    <w:i w:val="0"/>
                    <w:sz w:val="32"/>
                    <w:szCs w:val="32"/>
                    <w:lang w:val="en-US" w:eastAsia="zh-CN" w:bidi="ar-SA"/>
                  </w:rPr>
                </m:ctrlPr>
              </m:e>
            </m:d>
            <m:ctrlPr>
              <m:rPr/>
              <w:rPr>
                <w:rFonts w:hint="default" w:ascii="DejaVu Math TeX Gyre" w:hAnsi="DejaVu Math TeX Gyre" w:cstheme="minorBidi"/>
                <w:i w:val="0"/>
                <w:sz w:val="32"/>
                <w:szCs w:val="32"/>
                <w:lang w:val="en-US" w:eastAsia="zh-CN" w:bidi="ar-SA"/>
              </w:rPr>
            </m:ctrlPr>
          </m:e>
        </m:func>
      </m:oMath>
      <w:r>
        <m:rPr/>
        <w:rPr>
          <w:rFonts w:hint="default" w:hAnsi="DejaVu Math TeX Gyre" w:cstheme="minorBidi"/>
          <w:i w:val="0"/>
          <w:sz w:val="32"/>
          <w:szCs w:val="32"/>
          <w:lang w:val="en-US" w:eastAsia="zh-CN" w:bidi="ar-SA"/>
        </w:rPr>
        <w:t xml:space="preserve"> where I, measured in watts per square meter, is the intensity of the sound and </w:t>
      </w:r>
      <m:oMath>
        <m:sSub>
          <m:sSubPr>
            <m:ctrlPr>
              <w:rPr>
                <w:rFonts w:ascii="DejaVu Math TeX Gyre" w:hAnsi="DejaVu Math TeX Gyre" w:cstheme="minorBidi"/>
                <w:i/>
                <w:sz w:val="32"/>
                <w:szCs w:val="32"/>
                <w:lang w:val="en-US" w:bidi="ar-SA"/>
              </w:rPr>
            </m:ctrlPr>
          </m:sSubPr>
          <m:e>
            <m:r>
              <m:rPr/>
              <w:rPr>
                <w:rFonts w:hint="default" w:ascii="DejaVu Math TeX Gyre" w:hAnsi="DejaVu Math TeX Gyre" w:cstheme="minorBidi"/>
                <w:sz w:val="32"/>
                <w:szCs w:val="32"/>
                <w:lang w:val="en-US" w:bidi="ar-SA"/>
              </w:rPr>
              <m:t>I</m:t>
            </m:r>
            <m:ctrlPr>
              <w:rPr>
                <w:rFonts w:ascii="DejaVu Math TeX Gyre" w:hAnsi="DejaVu Math TeX Gyre" w:cstheme="minorBidi"/>
                <w:i/>
                <w:sz w:val="32"/>
                <w:szCs w:val="32"/>
                <w:lang w:val="en-US" w:bidi="ar-SA"/>
              </w:rPr>
            </m:ctrlPr>
          </m:e>
          <m:sub>
            <m:r>
              <m:rPr/>
              <w:rPr>
                <w:rFonts w:hint="default" w:ascii="DejaVu Math TeX Gyre" w:hAnsi="DejaVu Math TeX Gyre" w:cstheme="minorBidi"/>
                <w:sz w:val="32"/>
                <w:szCs w:val="32"/>
                <w:lang w:val="en-US" w:bidi="ar-SA"/>
              </w:rPr>
              <m:t>o</m:t>
            </m:r>
            <m:ctrlPr>
              <w:rPr>
                <w:rFonts w:ascii="DejaVu Math TeX Gyre" w:hAnsi="DejaVu Math TeX Gyre" w:cstheme="minorBidi"/>
                <w:i/>
                <w:sz w:val="32"/>
                <w:szCs w:val="32"/>
                <w:lang w:val="en-US" w:bidi="ar-SA"/>
              </w:rPr>
            </m:ctrlPr>
          </m:sub>
        </m:sSub>
        <m:r>
          <m:rPr/>
          <w:rPr>
            <w:rFonts w:hint="default" w:ascii="DejaVu Math TeX Gyre" w:hAnsi="DejaVu Math TeX Gyre" w:cstheme="minorBidi"/>
            <w:sz w:val="32"/>
            <w:szCs w:val="32"/>
            <w:lang w:val="en-US" w:bidi="ar-SA"/>
          </w:rPr>
          <m:t>=</m:t>
        </m:r>
        <m:sSup>
          <m:sSupPr>
            <m:ctrlPr>
              <m:rPr/>
              <w:rPr>
                <w:rFonts w:hint="default"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10</m:t>
            </m:r>
            <m:ctrlPr>
              <m:rPr/>
              <w:rPr>
                <w:rFonts w:hint="default"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−12</m:t>
            </m:r>
            <m:ctrlPr>
              <m:rPr/>
              <w:rPr>
                <w:rFonts w:hint="default" w:ascii="DejaVu Math TeX Gyre" w:hAnsi="DejaVu Math TeX Gyre" w:cstheme="minorBidi"/>
                <w:i/>
                <w:sz w:val="32"/>
                <w:szCs w:val="32"/>
                <w:lang w:val="en-US" w:bidi="ar-SA"/>
              </w:rPr>
            </m:ctrlPr>
          </m:sup>
        </m:sSup>
        <m:r>
          <m:rPr/>
          <w:rPr>
            <w:rFonts w:hint="default" w:ascii="DejaVu Math TeX Gyre" w:hAnsi="DejaVu Math TeX Gyre" w:cstheme="minorBidi"/>
            <w:sz w:val="32"/>
            <w:szCs w:val="32"/>
            <w:lang w:val="en-US" w:bidi="ar-SA"/>
          </w:rPr>
          <m:t>W/</m:t>
        </m:r>
        <m:sSup>
          <m:sSupPr>
            <m:ctrlPr>
              <m:rPr/>
              <w:rPr>
                <w:rFonts w:hint="default"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m</m:t>
            </m:r>
            <m:ctrlPr>
              <m:rPr/>
              <w:rPr>
                <w:rFonts w:hint="default"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2</m:t>
            </m:r>
            <m:ctrlPr>
              <m:rPr/>
              <w:rPr>
                <w:rFonts w:hint="default" w:ascii="DejaVu Math TeX Gyre" w:hAnsi="DejaVu Math TeX Gyre" w:cstheme="minorBidi"/>
                <w:i/>
                <w:sz w:val="32"/>
                <w:szCs w:val="32"/>
                <w:lang w:val="en-US" w:bidi="ar-SA"/>
              </w:rPr>
            </m:ctrlPr>
          </m:sup>
        </m:sSup>
      </m:oMath>
      <w:r>
        <m:rPr/>
        <w:rPr>
          <w:rFonts w:hint="default" w:hAnsi="DejaVu Math TeX Gyre" w:cstheme="minorBidi"/>
          <w:i w:val="0"/>
          <w:sz w:val="32"/>
          <w:szCs w:val="32"/>
          <w:lang w:val="en-US" w:bidi="ar-SA"/>
        </w:rPr>
        <w:t xml:space="preserve"> is the softest audible sount at 1000 hertz. Classical music typically ranges from 30 to 100 decibels. The human ear’s pain threshold is about 12o decibels. SUppose that a jet engine at 50 meters has a decibel of 130 and a normal conversation at 1 meter has a decibel level of 60. Suppose that the intensity of sound is proportional to the inverse square of the distance from the sound. Based on this rule, calculate the decibel level of the sound from the jet at a distance of 100meters, at a distance of 1km.</w:t>
      </w:r>
    </w:p>
    <w:p>
      <w:pPr>
        <m:rPr/>
        <w:rPr>
          <w:rFonts w:hint="default" w:hAnsi="DejaVu Math TeX Gyre" w:cstheme="minorBidi"/>
          <w:i w:val="0"/>
          <w:sz w:val="32"/>
          <w:szCs w:val="32"/>
          <w:lang w:val="en-US" w:bidi="ar-SA"/>
        </w:rPr>
      </w:pPr>
      <w:r>
        <m:rPr/>
        <w:rPr>
          <w:rFonts w:hint="default" w:hAnsi="DejaVu Math TeX Gyre" w:cstheme="minorBidi"/>
          <w:i w:val="0"/>
          <w:sz w:val="32"/>
          <w:szCs w:val="32"/>
          <w:lang w:val="en-US" w:bidi="ar-SA"/>
        </w:rPr>
        <w:t>101101, 102102, 103103, 104104</w:t>
      </w:r>
    </w:p>
    <w:p>
      <w:pPr>
        <m:rPr/>
        <w:rPr>
          <w:rFonts w:hint="default" w:hAnsi="DejaVu Math TeX Gyre" w:cstheme="minorBidi"/>
          <w:i w:val="0"/>
          <w:sz w:val="32"/>
          <w:szCs w:val="32"/>
          <w:lang w:val="en-US" w:bidi="ar-SA"/>
        </w:rPr>
      </w:pPr>
    </w:p>
    <w:p>
      <w:pPr>
        <w:rPr>
          <w:rFonts w:hAnsi="DejaVu Math TeX Gyre" w:cstheme="minorBidi"/>
          <w:i w:val="0"/>
          <w:sz w:val="32"/>
          <w:szCs w:val="32"/>
          <w:lang w:val="en-US"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x−&gt;infinity</m:t>
                  </m:r>
                  <m:ctrlPr>
                    <w:rPr>
                      <w:rFonts w:ascii="DejaVu Math TeX Gyre" w:hAnsi="DejaVu Math TeX Gyre" w:cstheme="minorBidi"/>
                      <w:i/>
                      <w:sz w:val="32"/>
                      <w:szCs w:val="32"/>
                      <w:lang w:val="en-US" w:bidi="ar-SA"/>
                    </w:rPr>
                  </m:ctrlPr>
                </m:lim>
              </m:limLow>
              <m:d>
                <m:dPr>
                  <m:ctrlPr>
                    <w:rPr>
                      <w:rFonts w:ascii="DejaVu Math TeX Gyre" w:hAnsi="DejaVu Math TeX Gyre" w:cstheme="minorBidi"/>
                      <w:i/>
                      <w:sz w:val="32"/>
                      <w:szCs w:val="32"/>
                      <w:lang w:val="en-US" w:bidi="ar-SA"/>
                    </w:rPr>
                  </m:ctrlPr>
                </m:dPr>
                <m:e>
                  <m:f>
                    <m:fPr>
                      <m:ctrlPr>
                        <w:rPr>
                          <w:rFonts w:ascii="DejaVu Math TeX Gyre" w:hAnsi="DejaVu Math TeX Gyre" w:cstheme="minorBidi"/>
                          <w:i/>
                          <w:sz w:val="32"/>
                          <w:szCs w:val="32"/>
                          <w:lang w:val="en-US" w:bidi="ar-SA"/>
                        </w:rPr>
                      </m:ctrlPr>
                    </m:fPr>
                    <m:num>
                      <m:r>
                        <m:rPr/>
                        <w:rPr>
                          <w:rFonts w:hint="default" w:ascii="DejaVu Math TeX Gyre" w:hAnsi="DejaVu Math TeX Gyre" w:cstheme="minorBidi"/>
                          <w:sz w:val="32"/>
                          <w:szCs w:val="32"/>
                          <w:lang w:val="en-US" w:bidi="ar-SA"/>
                        </w:rPr>
                        <m:t>3x</m:t>
                      </m:r>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x−1</m:t>
                      </m:r>
                      <m:ctrlPr>
                        <w:rPr>
                          <w:rFonts w:ascii="DejaVu Math TeX Gyre" w:hAnsi="DejaVu Math TeX Gyre" w:cstheme="minorBidi"/>
                          <w:i/>
                          <w:sz w:val="32"/>
                          <w:szCs w:val="32"/>
                          <w:lang w:val="en-US" w:bidi="ar-SA"/>
                        </w:rPr>
                      </m:ctrlPr>
                    </m:den>
                  </m:f>
                  <m:r>
                    <m:rPr/>
                    <w:rPr>
                      <w:rFonts w:hint="default" w:ascii="DejaVu Math TeX Gyre" w:hAnsi="DejaVu Math TeX Gyre" w:cstheme="minorBidi"/>
                      <w:sz w:val="32"/>
                      <w:szCs w:val="32"/>
                      <w:lang w:val="en-US" w:bidi="ar-SA"/>
                    </w:rPr>
                    <m:t>−</m:t>
                  </m:r>
                  <m:f>
                    <m:fPr>
                      <m:ctrlPr>
                        <m:rPr/>
                        <w:rPr>
                          <w:rFonts w:hint="default" w:ascii="DejaVu Math TeX Gyre" w:hAnsi="DejaVu Math TeX Gyre" w:cstheme="minorBidi"/>
                          <w:i/>
                          <w:sz w:val="32"/>
                          <w:szCs w:val="32"/>
                          <w:lang w:val="en-US" w:bidi="ar-SA"/>
                        </w:rPr>
                      </m:ctrlPr>
                    </m:fPr>
                    <m:num>
                      <m:r>
                        <m:rPr/>
                        <w:rPr>
                          <w:rFonts w:hint="default" w:ascii="DejaVu Math TeX Gyre" w:hAnsi="DejaVu Math TeX Gyre" w:cstheme="minorBidi"/>
                          <w:sz w:val="32"/>
                          <w:szCs w:val="32"/>
                          <w:lang w:val="en-US" w:bidi="ar-SA"/>
                        </w:rPr>
                        <m:t>2x</m:t>
                      </m:r>
                      <m:ctrlPr>
                        <m:rPr/>
                        <w:rPr>
                          <w:rFonts w:hint="default"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x+1</m:t>
                      </m:r>
                      <m:ctrlPr>
                        <m:rPr/>
                        <w:rPr>
                          <w:rFonts w:hint="default"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d>
              <m:ctrlPr>
                <w:rPr>
                  <w:rFonts w:ascii="DejaVu Math TeX Gyre" w:hAnsi="DejaVu Math TeX Gyre" w:cstheme="minorBidi"/>
                  <w:i/>
                  <w:sz w:val="32"/>
                  <w:szCs w:val="32"/>
                  <w:lang w:val="en-US" w:bidi="ar-SA"/>
                </w:rPr>
              </m:ctrlPr>
            </m:fName>
            <m:e>
              <m:ctrlPr>
                <w:rPr>
                  <w:rFonts w:ascii="DejaVu Math TeX Gyre" w:hAnsi="DejaVu Math TeX Gyre" w:cstheme="minorBidi"/>
                  <w:i/>
                  <w:sz w:val="32"/>
                  <w:szCs w:val="32"/>
                  <w:lang w:val="en-US" w:bidi="ar-SA"/>
                </w:rPr>
              </m:ctrlPr>
            </m:e>
          </m:func>
        </m:oMath>
      </m:oMathPara>
    </w:p>
    <w:p>
      <w:pPr>
        <w:rPr>
          <w:rFonts w:hAnsi="DejaVu Math TeX Gyre" w:cstheme="minorBidi"/>
          <w:i w:val="0"/>
          <w:sz w:val="32"/>
          <w:szCs w:val="32"/>
          <w:lang w:val="en-US"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x−&gt;infinity</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func>
                    <m:funcPr>
                      <m:ctrlPr>
                        <w:rPr>
                          <w:rFonts w:ascii="DejaVu Math TeX Gyre" w:hAnsi="DejaVu Math TeX Gyre" w:cstheme="minorBidi"/>
                          <w:i/>
                          <w:sz w:val="32"/>
                          <w:szCs w:val="32"/>
                          <w:lang w:val="en-US" w:bidi="ar-SA"/>
                        </w:rPr>
                      </m:ctrlPr>
                    </m:funcPr>
                    <m:fName>
                      <m:sSup>
                        <m:sSupPr>
                          <m:ctrlPr>
                            <w:rPr>
                              <w:rFonts w:ascii="DejaVu Math TeX Gyre" w:hAnsi="DejaVu Math TeX Gyre" w:cstheme="minorBidi"/>
                              <w:sz w:val="32"/>
                              <w:szCs w:val="32"/>
                              <w:lang w:val="en-US" w:bidi="ar-SA"/>
                            </w:rPr>
                          </m:ctrlPr>
                        </m:sSupPr>
                        <m:e>
                          <m:r>
                            <m:rPr>
                              <m:sty m:val="p"/>
                            </m:rPr>
                            <w:rPr>
                              <w:rFonts w:ascii="DejaVu Math TeX Gyre" w:hAnsi="DejaVu Math TeX Gyre" w:cstheme="minorBidi"/>
                              <w:sz w:val="32"/>
                              <w:szCs w:val="32"/>
                              <w:lang w:val="en-US" w:bidi="ar-SA"/>
                            </w:rPr>
                            <m:t>tan</m:t>
                          </m:r>
                          <m:ctrlPr>
                            <w:rPr>
                              <w:rFonts w:ascii="DejaVu Math TeX Gyre" w:hAnsi="DejaVu Math TeX Gyre" w:cstheme="minorBidi"/>
                              <w:i/>
                              <w:sz w:val="32"/>
                              <w:szCs w:val="32"/>
                              <w:lang w:val="en-US" w:bidi="ar-SA"/>
                            </w:rPr>
                          </m:ctrlPr>
                        </m:e>
                        <m:sup>
                          <m:r>
                            <m:rPr/>
                            <w:rPr>
                              <w:rFonts w:ascii="DejaVu Math TeX Gyre" w:hAnsi="DejaVu Math TeX Gyre" w:cstheme="minorBidi"/>
                              <w:sz w:val="32"/>
                              <w:szCs w:val="32"/>
                              <w:lang w:val="en-US" w:bidi="ar-SA"/>
                            </w:rPr>
                            <m:t>−1</m:t>
                          </m:r>
                          <m:ctrlPr>
                            <w:rPr>
                              <w:rFonts w:ascii="DejaVu Math TeX Gyre" w:hAnsi="DejaVu Math TeX Gyre" w:cstheme="minorBidi"/>
                              <w:i/>
                              <w:sz w:val="32"/>
                              <w:szCs w:val="32"/>
                              <w:lang w:val="en-US" w:bidi="ar-SA"/>
                            </w:rPr>
                          </m:ctrlPr>
                        </m:sup>
                      </m:sSup>
                      <m:ctrlPr>
                        <w:rPr>
                          <w:rFonts w:ascii="DejaVu Math TeX Gyre" w:hAnsi="DejaVu Math TeX Gyre" w:cstheme="minorBidi"/>
                          <w:i/>
                          <w:sz w:val="32"/>
                          <w:szCs w:val="32"/>
                          <w:lang w:val="en-US" w:bidi="ar-SA"/>
                        </w:rPr>
                      </m:ctrlPr>
                    </m:fName>
                    <m:e>
                      <m:r>
                        <m:rPr/>
                        <w:rPr>
                          <w:rFonts w:hint="default" w:ascii="DejaVu Math TeX Gyre" w:hAnsi="DejaVu Math TeX Gyre" w:cstheme="minorBidi"/>
                          <w:sz w:val="32"/>
                          <w:szCs w:val="32"/>
                          <w:lang w:val="en-US" w:bidi="ar-SA"/>
                        </w:rPr>
                        <m:t>x</m:t>
                      </m:r>
                      <m:ctrlPr>
                        <w:rPr>
                          <w:rFonts w:ascii="DejaVu Math TeX Gyre" w:hAnsi="DejaVu Math TeX Gyre" w:cstheme="minorBidi"/>
                          <w:i/>
                          <w:sz w:val="32"/>
                          <w:szCs w:val="32"/>
                          <w:lang w:val="en-US" w:bidi="ar-SA"/>
                        </w:rPr>
                      </m:ctrlPr>
                    </m:e>
                  </m:func>
                  <m:r>
                    <m:rPr/>
                    <w:rPr>
                      <w:rFonts w:hint="default" w:ascii="DejaVu Math TeX Gyre" w:hAnsi="DejaVu Math TeX Gyre" w:cstheme="minorBidi"/>
                      <w:sz w:val="32"/>
                      <w:szCs w:val="32"/>
                      <w:lang w:val="en-US" w:bidi="ar-SA"/>
                    </w:rPr>
                    <m:t>−</m:t>
                  </m:r>
                  <m:func>
                    <m:funcPr>
                      <m:ctrlPr>
                        <m:rPr/>
                        <w:rPr>
                          <w:rFonts w:hint="default" w:ascii="DejaVu Math TeX Gyre" w:hAnsi="DejaVu Math TeX Gyre" w:cstheme="minorBidi"/>
                          <w:i/>
                          <w:sz w:val="32"/>
                          <w:szCs w:val="32"/>
                          <w:lang w:val="en-US" w:bidi="ar-SA"/>
                        </w:rPr>
                      </m:ctrlPr>
                    </m:funcPr>
                    <m:fName>
                      <m:sSup>
                        <m:sSupPr>
                          <m:ctrlPr>
                            <m:rPr/>
                            <w:rPr>
                              <w:rFonts w:hint="default" w:ascii="DejaVu Math TeX Gyre" w:hAnsi="DejaVu Math TeX Gyre" w:cstheme="minorBidi"/>
                              <w:sz w:val="32"/>
                              <w:szCs w:val="32"/>
                              <w:lang w:val="en-US" w:bidi="ar-SA"/>
                            </w:rPr>
                          </m:ctrlPr>
                        </m:sSupPr>
                        <m:e>
                          <m:r>
                            <m:rPr>
                              <m:sty m:val="p"/>
                            </m:rPr>
                            <w:rPr>
                              <w:rFonts w:ascii="DejaVu Math TeX Gyre" w:hAnsi="DejaVu Math TeX Gyre" w:cstheme="minorBidi"/>
                              <w:sz w:val="32"/>
                              <w:szCs w:val="32"/>
                              <w:lang w:val="en-US" w:bidi="ar-SA"/>
                            </w:rPr>
                            <m:t>sin</m:t>
                          </m:r>
                          <m:ctrlPr>
                            <m:rPr/>
                            <w:rPr>
                              <w:rFonts w:hint="default" w:ascii="DejaVu Math TeX Gyre" w:hAnsi="DejaVu Math TeX Gyre" w:cstheme="minorBidi"/>
                              <w:i/>
                              <w:sz w:val="32"/>
                              <w:szCs w:val="32"/>
                              <w:lang w:val="en-US" w:bidi="ar-SA"/>
                            </w:rPr>
                          </m:ctrlPr>
                        </m:e>
                        <m:sup>
                          <m:r>
                            <m:rPr/>
                            <w:rPr>
                              <w:rFonts w:ascii="DejaVu Math TeX Gyre" w:hAnsi="DejaVu Math TeX Gyre" w:cstheme="minorBidi"/>
                              <w:sz w:val="32"/>
                              <w:szCs w:val="32"/>
                              <w:lang w:val="en-US" w:bidi="ar-SA"/>
                            </w:rPr>
                            <m:t>−1</m:t>
                          </m:r>
                          <m:ctrlPr>
                            <m:rPr/>
                            <w:rPr>
                              <w:rFonts w:hint="default" w:ascii="DejaVu Math TeX Gyre" w:hAnsi="DejaVu Math TeX Gyre" w:cstheme="minorBidi"/>
                              <w:i/>
                              <w:sz w:val="32"/>
                              <w:szCs w:val="32"/>
                              <w:lang w:val="en-US" w:bidi="ar-SA"/>
                            </w:rPr>
                          </m:ctrlPr>
                        </m:sup>
                      </m:sSup>
                      <m:ctrlPr>
                        <m:rPr/>
                        <w:rPr>
                          <w:rFonts w:hint="default" w:ascii="DejaVu Math TeX Gyre" w:hAnsi="DejaVu Math TeX Gyre" w:cstheme="minorBidi"/>
                          <w:i/>
                          <w:sz w:val="32"/>
                          <w:szCs w:val="32"/>
                          <w:lang w:val="en-US" w:bidi="ar-SA"/>
                        </w:rPr>
                      </m:ctrlPr>
                    </m:fName>
                    <m:e>
                      <m:r>
                        <m:rPr/>
                        <w:rPr>
                          <w:rFonts w:hint="default" w:ascii="DejaVu Math TeX Gyre" w:hAnsi="DejaVu Math TeX Gyre" w:cstheme="minorBidi"/>
                          <w:sz w:val="32"/>
                          <w:szCs w:val="32"/>
                          <w:lang w:val="en-US" w:bidi="ar-SA"/>
                        </w:rPr>
                        <m:t>x</m:t>
                      </m:r>
                      <m:ctrlPr>
                        <m:rPr/>
                        <w:rPr>
                          <w:rFonts w:hint="default" w:ascii="DejaVu Math TeX Gyre" w:hAnsi="DejaVu Math TeX Gyre" w:cstheme="minorBidi"/>
                          <w:i/>
                          <w:sz w:val="32"/>
                          <w:szCs w:val="32"/>
                          <w:lang w:val="en-US" w:bidi="ar-SA"/>
                        </w:rPr>
                      </m:ctrlPr>
                    </m:e>
                  </m:func>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x(1−</m:t>
                  </m:r>
                  <m:func>
                    <m:funcPr>
                      <m:ctrlPr>
                        <m:rPr/>
                        <w:rPr>
                          <w:rFonts w:hint="default" w:ascii="DejaVu Math TeX Gyre" w:hAnsi="DejaVu Math TeX Gyre" w:cstheme="minorBidi"/>
                          <w:sz w:val="32"/>
                          <w:szCs w:val="32"/>
                          <w:lang w:val="en-US" w:bidi="ar-SA"/>
                        </w:rPr>
                      </m:ctrlPr>
                    </m:funcPr>
                    <m:fName>
                      <m:r>
                        <m:rPr>
                          <m:sty m:val="p"/>
                        </m:rPr>
                        <w:rPr>
                          <w:rFonts w:ascii="DejaVu Math TeX Gyre" w:hAnsi="DejaVu Math TeX Gyre" w:cstheme="minorBidi"/>
                          <w:sz w:val="32"/>
                          <w:szCs w:val="32"/>
                          <w:lang w:val="en-US" w:bidi="ar-SA"/>
                        </w:rPr>
                        <m:t>cos</m:t>
                      </m:r>
                      <m:ctrlPr>
                        <m:rPr/>
                        <w:rPr>
                          <w:rFonts w:hint="default" w:ascii="DejaVu Math TeX Gyre" w:hAnsi="DejaVu Math TeX Gyre" w:cstheme="minorBidi"/>
                          <w:i/>
                          <w:sz w:val="32"/>
                          <w:szCs w:val="32"/>
                          <w:lang w:val="en-US" w:bidi="ar-SA"/>
                        </w:rPr>
                      </m:ctrlPr>
                    </m:fName>
                    <m:e>
                      <m:r>
                        <m:rPr/>
                        <w:rPr>
                          <w:rFonts w:hint="default" w:ascii="DejaVu Math TeX Gyre" w:hAnsi="DejaVu Math TeX Gyre" w:cstheme="minorBidi"/>
                          <w:sz w:val="32"/>
                          <w:szCs w:val="32"/>
                          <w:lang w:val="en-US" w:bidi="ar-SA"/>
                        </w:rPr>
                        <m:t>x</m:t>
                      </m:r>
                      <m:ctrlPr>
                        <m:rPr/>
                        <w:rPr>
                          <w:rFonts w:hint="default" w:ascii="DejaVu Math TeX Gyre" w:hAnsi="DejaVu Math TeX Gyre" w:cstheme="minorBidi"/>
                          <w:i/>
                          <w:sz w:val="32"/>
                          <w:szCs w:val="32"/>
                          <w:lang w:val="en-US" w:bidi="ar-SA"/>
                        </w:rPr>
                      </m:ctrlPr>
                    </m:e>
                  </m:func>
                  <m:r>
                    <m:rPr/>
                    <w:rPr>
                      <w:rFonts w:hint="default" w:ascii="DejaVu Math TeX Gyre" w:hAnsi="DejaVu Math TeX Gyre" w:cstheme="minorBidi"/>
                      <w:sz w:val="32"/>
                      <w:szCs w:val="32"/>
                      <w:lang w:val="en-US" w:bidi="ar-SA"/>
                    </w:rPr>
                    <m:t>)</m:t>
                  </m:r>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m:oMathPara>
    </w:p>
    <w:p>
      <w:pPr>
        <w:rPr>
          <w:rFonts w:hAnsi="DejaVu Math TeX Gyre" w:cstheme="minorBidi"/>
          <w:i w:val="0"/>
          <w:sz w:val="32"/>
          <w:szCs w:val="32"/>
          <w:lang w:val="en-US"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x−&gt;infinity</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r>
                    <m:rPr/>
                    <w:rPr>
                      <w:rFonts w:hint="default" w:ascii="DejaVu Math TeX Gyre" w:hAnsi="DejaVu Math TeX Gyre" w:cstheme="minorBidi"/>
                      <w:sz w:val="32"/>
                      <w:szCs w:val="32"/>
                      <w:lang w:val="en-US" w:bidi="ar-SA"/>
                    </w:rPr>
                    <m:t>9</m:t>
                  </m:r>
                  <m:sSup>
                    <m:sSupPr>
                      <m:ctrlPr>
                        <m:rPr/>
                        <w:rPr>
                          <w:rFonts w:hint="default"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x</m:t>
                      </m:r>
                      <m:ctrlPr>
                        <m:rPr/>
                        <w:rPr>
                          <w:rFonts w:hint="default"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2</m:t>
                      </m:r>
                      <m:ctrlPr>
                        <m:rPr/>
                        <w:rPr>
                          <w:rFonts w:hint="default" w:ascii="DejaVu Math TeX Gyre" w:hAnsi="DejaVu Math TeX Gyre" w:cstheme="minorBidi"/>
                          <w:i/>
                          <w:sz w:val="32"/>
                          <w:szCs w:val="32"/>
                          <w:lang w:val="en-US" w:bidi="ar-SA"/>
                        </w:rPr>
                      </m:ctrlPr>
                    </m:sup>
                  </m:sSup>
                  <m:r>
                    <m:rPr/>
                    <w:rPr>
                      <w:rFonts w:hint="default" w:ascii="DejaVu Math TeX Gyre" w:hAnsi="DejaVu Math TeX Gyre" w:cstheme="minorBidi"/>
                      <w:sz w:val="32"/>
                      <w:szCs w:val="32"/>
                      <w:lang w:val="en-US" w:bidi="ar-SA"/>
                    </w:rPr>
                    <m:t>−3x</m:t>
                  </m:r>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5x−3</m:t>
                  </m:r>
                  <m:sSup>
                    <m:sSupPr>
                      <m:ctrlPr>
                        <m:rPr/>
                        <w:rPr>
                          <w:rFonts w:hint="default"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x</m:t>
                      </m:r>
                      <m:ctrlPr>
                        <m:rPr/>
                        <w:rPr>
                          <w:rFonts w:hint="default"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2</m:t>
                      </m:r>
                      <m:ctrlPr>
                        <m:rPr/>
                        <w:rPr>
                          <w:rFonts w:hint="default" w:ascii="DejaVu Math TeX Gyre" w:hAnsi="DejaVu Math TeX Gyre" w:cstheme="minorBidi"/>
                          <w:i/>
                          <w:sz w:val="32"/>
                          <w:szCs w:val="32"/>
                          <w:lang w:val="en-US" w:bidi="ar-SA"/>
                        </w:rPr>
                      </m:ctrlPr>
                    </m:sup>
                  </m:sSup>
                  <m:r>
                    <m:rPr/>
                    <w:rPr>
                      <w:rFonts w:hint="default" w:ascii="DejaVu Math TeX Gyre" w:hAnsi="DejaVu Math TeX Gyre" w:cstheme="minorBidi"/>
                      <w:sz w:val="32"/>
                      <w:szCs w:val="32"/>
                      <w:lang w:val="en-US" w:bidi="ar-SA"/>
                    </w:rPr>
                    <m:t>+2</m:t>
                  </m:r>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m:oMathPara>
    </w:p>
    <w:p>
      <w:pPr>
        <w:rPr>
          <w:rFonts w:hint="default" w:hAnsi="DejaVu Math TeX Gyre" w:cstheme="minorBidi"/>
          <w:i w:val="0"/>
          <w:sz w:val="32"/>
          <w:szCs w:val="32"/>
          <w:lang w:val="en-US" w:bidi="ar-SA"/>
        </w:rPr>
      </w:pPr>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x−&gt;infinity</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r>
                  <m:rPr/>
                  <w:rPr>
                    <w:rFonts w:hint="default" w:ascii="DejaVu Math TeX Gyre" w:hAnsi="DejaVu Math TeX Gyre" w:cstheme="minorBidi"/>
                    <w:sz w:val="32"/>
                    <w:szCs w:val="32"/>
                    <w:lang w:val="en-US" w:bidi="ar-SA"/>
                  </w:rPr>
                  <m:t>8x+2</m:t>
                </m:r>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2x−5</m:t>
                </m:r>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w:r>
        <w:rPr>
          <w:rFonts w:hint="default" w:hAnsi="DejaVu Math TeX Gyre" w:cstheme="minorBidi"/>
          <w:i w:val="0"/>
          <w:sz w:val="32"/>
          <w:szCs w:val="32"/>
          <w:lang w:val="en-US" w:bidi="ar-SA"/>
        </w:rPr>
        <w:t>. Answer</w:t>
      </w:r>
    </w:p>
    <w:p>
      <w:pPr>
        <w:rPr>
          <w:rFonts w:hAnsi="DejaVu Math TeX Gyre" w:cstheme="minorBidi"/>
          <w:i w:val="0"/>
          <w:sz w:val="32"/>
          <w:szCs w:val="32"/>
          <w:lang w:val="en-US"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x−&gt;infin</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sSup>
                    <m:sSupPr>
                      <m:ctrlPr>
                        <w:rPr>
                          <w:rFonts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x</m:t>
                      </m:r>
                      <m:ctrlPr>
                        <w:rPr>
                          <w:rFonts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5</m:t>
                      </m:r>
                      <m:ctrlPr>
                        <w:rPr>
                          <w:rFonts w:ascii="DejaVu Math TeX Gyre" w:hAnsi="DejaVu Math TeX Gyre" w:cstheme="minorBidi"/>
                          <w:i/>
                          <w:sz w:val="32"/>
                          <w:szCs w:val="32"/>
                          <w:lang w:val="en-US" w:bidi="ar-SA"/>
                        </w:rPr>
                      </m:ctrlPr>
                    </m:sup>
                  </m:sSup>
                  <m:ctrlPr>
                    <w:rPr>
                      <w:rFonts w:ascii="DejaVu Math TeX Gyre" w:hAnsi="DejaVu Math TeX Gyre" w:cstheme="minorBidi"/>
                      <w:i/>
                      <w:sz w:val="32"/>
                      <w:szCs w:val="32"/>
                      <w:lang w:val="en-US" w:bidi="ar-SA"/>
                    </w:rPr>
                  </m:ctrlPr>
                </m:num>
                <m:den>
                  <m:sSup>
                    <m:sSupPr>
                      <m:ctrlPr>
                        <w:rPr>
                          <w:rFonts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5</m:t>
                      </m:r>
                      <m:ctrlPr>
                        <w:rPr>
                          <w:rFonts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x</m:t>
                      </m:r>
                      <m:ctrlPr>
                        <w:rPr>
                          <w:rFonts w:ascii="DejaVu Math TeX Gyre" w:hAnsi="DejaVu Math TeX Gyre" w:cstheme="minorBidi"/>
                          <w:i/>
                          <w:sz w:val="32"/>
                          <w:szCs w:val="32"/>
                          <w:lang w:val="en-US" w:bidi="ar-SA"/>
                        </w:rPr>
                      </m:ctrlPr>
                    </m:sup>
                  </m:sSup>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m:oMathPara>
    </w:p>
    <w:p>
      <w:pPr>
        <m:rPr/>
        <w:rPr>
          <w:rFonts w:hint="default" w:hAnsi="DejaVu Math TeX Gyre" w:cstheme="minorBidi"/>
          <w:i w:val="0"/>
          <w:sz w:val="32"/>
          <w:szCs w:val="32"/>
          <w:lang w:val="en-US" w:eastAsia="zh-CN" w:bidi="ar-SA"/>
        </w:rPr>
      </w:pPr>
      <m:oMathPara>
        <m:oMath>
          <m:func>
            <m:funcPr>
              <m:ctrlPr>
                <w:rPr>
                  <w:rFonts w:ascii="DejaVu Math TeX Gyre" w:hAnsi="DejaVu Math TeX Gyre" w:cstheme="minorBidi"/>
                  <w:i/>
                  <w:sz w:val="32"/>
                  <w:szCs w:val="32"/>
                  <w:lang w:val="en-US" w:bidi="ar-SA"/>
                </w:rPr>
              </m:ctrlPr>
            </m:funcPr>
            <m:fName>
              <m:limLow>
                <m:limLowPr>
                  <m:ctrlPr>
                    <w:rPr>
                      <w:rFonts w:ascii="DejaVu Math TeX Gyre" w:hAnsi="DejaVu Math TeX Gyre" w:cstheme="minorBidi"/>
                      <w:sz w:val="32"/>
                      <w:szCs w:val="32"/>
                      <w:lang w:val="en-US" w:bidi="ar-SA"/>
                    </w:rPr>
                  </m:ctrlPr>
                </m:limLowPr>
                <m:e>
                  <m:r>
                    <m:rPr>
                      <m:sty m:val="p"/>
                    </m:rPr>
                    <w:rPr>
                      <w:rFonts w:ascii="DejaVu Math TeX Gyre" w:hAnsi="DejaVu Math TeX Gyre" w:cstheme="minorBidi"/>
                      <w:sz w:val="32"/>
                      <w:szCs w:val="32"/>
                      <w:lang w:val="en-US" w:bidi="ar-SA"/>
                    </w:rPr>
                    <m:t>lim</m:t>
                  </m:r>
                  <m:ctrlPr>
                    <w:rPr>
                      <w:rFonts w:ascii="DejaVu Math TeX Gyre" w:hAnsi="DejaVu Math TeX Gyre" w:cstheme="minorBidi"/>
                      <w:i/>
                      <w:sz w:val="32"/>
                      <w:szCs w:val="32"/>
                      <w:lang w:val="en-US" w:bidi="ar-SA"/>
                    </w:rPr>
                  </m:ctrlPr>
                </m:e>
                <m:lim>
                  <m:r>
                    <m:rPr/>
                    <w:rPr>
                      <w:rFonts w:hint="default" w:ascii="DejaVu Math TeX Gyre" w:hAnsi="DejaVu Math TeX Gyre" w:cstheme="minorBidi"/>
                      <w:sz w:val="32"/>
                      <w:szCs w:val="32"/>
                      <w:lang w:val="en-US" w:bidi="ar-SA"/>
                    </w:rPr>
                    <m:t>x−&gt;0</m:t>
                  </m:r>
                  <m:ctrlPr>
                    <w:rPr>
                      <w:rFonts w:ascii="DejaVu Math TeX Gyre" w:hAnsi="DejaVu Math TeX Gyre" w:cstheme="minorBidi"/>
                      <w:i/>
                      <w:sz w:val="32"/>
                      <w:szCs w:val="32"/>
                      <w:lang w:val="en-US" w:bidi="ar-SA"/>
                    </w:rPr>
                  </m:ctrlPr>
                </m:lim>
              </m:limLow>
              <m:ctrlPr>
                <w:rPr>
                  <w:rFonts w:ascii="DejaVu Math TeX Gyre" w:hAnsi="DejaVu Math TeX Gyre" w:cstheme="minorBidi"/>
                  <w:i/>
                  <w:sz w:val="32"/>
                  <w:szCs w:val="32"/>
                  <w:lang w:val="en-US" w:bidi="ar-SA"/>
                </w:rPr>
              </m:ctrlPr>
            </m:fName>
            <m:e>
              <m:f>
                <m:fPr>
                  <m:ctrlPr>
                    <w:rPr>
                      <w:rFonts w:ascii="DejaVu Math TeX Gyre" w:hAnsi="DejaVu Math TeX Gyre" w:cstheme="minorBidi"/>
                      <w:i/>
                      <w:sz w:val="32"/>
                      <w:szCs w:val="32"/>
                      <w:lang w:val="en-US" w:bidi="ar-SA"/>
                    </w:rPr>
                  </m:ctrlPr>
                </m:fPr>
                <m:num>
                  <m:sSup>
                    <m:sSupPr>
                      <m:ctrlPr>
                        <w:rPr>
                          <w:rFonts w:ascii="DejaVu Math TeX Gyre" w:hAnsi="DejaVu Math TeX Gyre" w:cstheme="minorBidi"/>
                          <w:i/>
                          <w:sz w:val="32"/>
                          <w:szCs w:val="32"/>
                          <w:lang w:val="en-US" w:bidi="ar-SA"/>
                        </w:rPr>
                      </m:ctrlPr>
                    </m:sSupPr>
                    <m:e>
                      <m:r>
                        <m:rPr/>
                        <w:rPr>
                          <w:rFonts w:hint="default" w:ascii="DejaVu Math TeX Gyre" w:hAnsi="DejaVu Math TeX Gyre" w:cstheme="minorBidi"/>
                          <w:sz w:val="32"/>
                          <w:szCs w:val="32"/>
                          <w:lang w:val="en-US" w:bidi="ar-SA"/>
                        </w:rPr>
                        <m:t>e</m:t>
                      </m:r>
                      <m:ctrlPr>
                        <w:rPr>
                          <w:rFonts w:ascii="DejaVu Math TeX Gyre" w:hAnsi="DejaVu Math TeX Gyre" w:cstheme="minorBidi"/>
                          <w:i/>
                          <w:sz w:val="32"/>
                          <w:szCs w:val="32"/>
                          <w:lang w:val="en-US" w:bidi="ar-SA"/>
                        </w:rPr>
                      </m:ctrlPr>
                    </m:e>
                    <m:sup>
                      <m:r>
                        <m:rPr/>
                        <w:rPr>
                          <w:rFonts w:hint="default" w:ascii="DejaVu Math TeX Gyre" w:hAnsi="DejaVu Math TeX Gyre" w:cstheme="minorBidi"/>
                          <w:sz w:val="32"/>
                          <w:szCs w:val="32"/>
                          <w:lang w:val="en-US" w:bidi="ar-SA"/>
                        </w:rPr>
                        <m:t>x</m:t>
                      </m:r>
                      <m:ctrlPr>
                        <w:rPr>
                          <w:rFonts w:ascii="DejaVu Math TeX Gyre" w:hAnsi="DejaVu Math TeX Gyre" w:cstheme="minorBidi"/>
                          <w:i/>
                          <w:sz w:val="32"/>
                          <w:szCs w:val="32"/>
                          <w:lang w:val="en-US" w:bidi="ar-SA"/>
                        </w:rPr>
                      </m:ctrlPr>
                    </m:sup>
                  </m:sSup>
                  <m:r>
                    <m:rPr/>
                    <w:rPr>
                      <w:rFonts w:hint="default" w:ascii="DejaVu Math TeX Gyre" w:hAnsi="DejaVu Math TeX Gyre" w:cstheme="minorBidi"/>
                      <w:sz w:val="32"/>
                      <w:szCs w:val="32"/>
                      <w:lang w:val="en-US" w:bidi="ar-SA"/>
                    </w:rPr>
                    <m:t>−1</m:t>
                  </m:r>
                  <m:ctrlPr>
                    <w:rPr>
                      <w:rFonts w:ascii="DejaVu Math TeX Gyre" w:hAnsi="DejaVu Math TeX Gyre" w:cstheme="minorBidi"/>
                      <w:i/>
                      <w:sz w:val="32"/>
                      <w:szCs w:val="32"/>
                      <w:lang w:val="en-US" w:bidi="ar-SA"/>
                    </w:rPr>
                  </m:ctrlPr>
                </m:num>
                <m:den>
                  <m:r>
                    <m:rPr/>
                    <w:rPr>
                      <w:rFonts w:hint="default" w:ascii="DejaVu Math TeX Gyre" w:hAnsi="DejaVu Math TeX Gyre" w:cstheme="minorBidi"/>
                      <w:sz w:val="32"/>
                      <w:szCs w:val="32"/>
                      <w:lang w:val="en-US" w:bidi="ar-SA"/>
                    </w:rPr>
                    <m:t>x</m:t>
                  </m:r>
                  <m:ctrlPr>
                    <w:rPr>
                      <w:rFonts w:ascii="DejaVu Math TeX Gyre" w:hAnsi="DejaVu Math TeX Gyre" w:cstheme="minorBidi"/>
                      <w:i/>
                      <w:sz w:val="32"/>
                      <w:szCs w:val="32"/>
                      <w:lang w:val="en-US" w:bidi="ar-SA"/>
                    </w:rPr>
                  </m:ctrlPr>
                </m:den>
              </m:f>
              <m:ctrlPr>
                <w:rPr>
                  <w:rFonts w:ascii="DejaVu Math TeX Gyre" w:hAnsi="DejaVu Math TeX Gyre" w:cstheme="minorBidi"/>
                  <w:i/>
                  <w:sz w:val="32"/>
                  <w:szCs w:val="32"/>
                  <w:lang w:val="en-US" w:bidi="ar-SA"/>
                </w:rPr>
              </m:ctrlPr>
            </m:e>
          </m:func>
        </m:oMath>
      </m:oMathPar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F5EA3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B8EF4E5"/>
    <w:rsid w:val="3E3FA303"/>
    <w:rsid w:val="3FCF2AE4"/>
    <w:rsid w:val="4CFBF4FF"/>
    <w:rsid w:val="5FBF8827"/>
    <w:rsid w:val="5FFF59D8"/>
    <w:rsid w:val="6777C6C3"/>
    <w:rsid w:val="6C6E58C8"/>
    <w:rsid w:val="6FB61D6D"/>
    <w:rsid w:val="75EFF8B6"/>
    <w:rsid w:val="7B78E469"/>
    <w:rsid w:val="7B8CBB3F"/>
    <w:rsid w:val="7EDFE74B"/>
    <w:rsid w:val="7F1DCA3E"/>
    <w:rsid w:val="7FBD2302"/>
    <w:rsid w:val="87EF3D35"/>
    <w:rsid w:val="97FF4C71"/>
    <w:rsid w:val="ACFFBB32"/>
    <w:rsid w:val="AFBE03BE"/>
    <w:rsid w:val="B77719CF"/>
    <w:rsid w:val="B9F3BE5B"/>
    <w:rsid w:val="BBCC5D1B"/>
    <w:rsid w:val="BDBFD034"/>
    <w:rsid w:val="BEFB4490"/>
    <w:rsid w:val="BFFE9A08"/>
    <w:rsid w:val="CFED7C9D"/>
    <w:rsid w:val="CFEE55CC"/>
    <w:rsid w:val="D7FFADE9"/>
    <w:rsid w:val="EAF5EA32"/>
    <w:rsid w:val="ED33632F"/>
    <w:rsid w:val="EF7E74BA"/>
    <w:rsid w:val="FDD2924C"/>
    <w:rsid w:val="FDF5F987"/>
    <w:rsid w:val="FDFB56C7"/>
    <w:rsid w:val="FDFF69C2"/>
    <w:rsid w:val="FF731B16"/>
    <w:rsid w:val="FFEFEB59"/>
    <w:rsid w:val="FFF7E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2022-11-06T20:09:00Z</dcterms:created>
  <dc:creator>kcihemelandu</dc:creator>
  <cp:lastModifiedBy>kcihemelandu</cp:lastModifiedBy>
  <dcterms:modified xsi:type="dcterms:W3CDTF">2022-11-07T11:16:43Z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