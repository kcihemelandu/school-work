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49"/>
        <w:numPr>
          <w:ilvl w:val="0"/>
          <w:numId w:val="11"/>
        </w:num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Find the domain and range of the following:</w:t>
      </w:r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ℎ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=4−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</m:oMath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g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=−2</m:t>
        </m:r>
        <m:rad>
          <m:radPr>
            <m:degHide m:val="1"/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radPr>
          <m:deg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g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rad>
      </m:oMath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H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rad>
          <m:radPr>
            <m:degHide m:val="1"/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radPr>
          <m:deg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g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4−</m:t>
            </m:r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rad>
      </m:oMath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J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=−</m:t>
        </m:r>
        <m:rad>
          <m:radPr>
            <m:degHide m:val="1"/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radPr>
          <m:deg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g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4−</m:t>
            </m:r>
            <m:sSup>
              <m:sSup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2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sup>
            </m:sSup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rad>
      </m:oMath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U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sSup>
          <m:sSup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−4</m:t>
        </m:r>
      </m:oMath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V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x−1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</m:oMath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f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2x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</m:oMath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g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d>
          <m:dPr>
            <m:begChr m:val="["/>
            <m:endChr m:val="]"/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x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eastAsiaTheme="minorEastAsia"/>
                    <w:sz w:val="32"/>
                    <w:szCs w:val="32"/>
                  </w:rPr>
                  <m:t>3</m:t>
                </m:r>
                <m:ctrlPr>
                  <w:rPr>
                    <w:rFonts w:hint="default" w:ascii="DejaVu Math TeX Gyre" w:hAnsi="DejaVu Math TeX Gyre" w:eastAsiaTheme="minorEastAsia"/>
                    <w:i/>
                    <w:sz w:val="32"/>
                    <w:szCs w:val="32"/>
                  </w:rPr>
                </m:ctrlPr>
              </m:den>
            </m:f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</m:oMath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ℎ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pStyle w:val="249"/>
        <w:numPr>
          <w:ilvl w:val="0"/>
          <w:numId w:val="12"/>
        </w:numPr>
        <w:rPr>
          <w:rFonts w:hint="default" w:asciiTheme="minorAscii" w:hAnsiTheme="minorAscii" w:eastAsiaTheme="minorEastAsia"/>
          <w:sz w:val="32"/>
          <w:szCs w:val="32"/>
        </w:rPr>
      </w:pP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F</m:t>
        </m:r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=</m:t>
        </m:r>
        <m:f>
          <m:f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fPr>
          <m:num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1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num>
          <m:den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x−1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en>
        </m:f>
      </m:oMath>
    </w:p>
    <w:p>
      <w:pPr>
        <w:rPr>
          <w:rFonts w:hint="default" w:hAnsi="DejaVu Math TeX Gyre" w:eastAsiaTheme="minorEastAsia"/>
          <w:i w:val="0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H</m:t>
          </m:r>
          <m:d>
            <m:d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d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=−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</m:oMath>
      </m:oMathPara>
    </w:p>
    <w:p>
      <w:pPr>
        <w:rPr>
          <w:rFonts w:hint="default" w:hAnsi="DejaVu Math TeX Gyre"/>
          <w:i w:val="0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/>
              <w:sz w:val="32"/>
              <w:szCs w:val="32"/>
            </w:rPr>
            <m:t>f</m:t>
          </m:r>
          <m:d>
            <m:dPr>
              <m:ctrlPr>
                <w:rPr>
                  <w:rFonts w:hint="default" w:ascii="DejaVu Math TeX Gyre" w:hAnsi="DejaVu Math TeX Gyre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/>
                  <w:i/>
                  <w:sz w:val="32"/>
                  <w:szCs w:val="32"/>
                </w:rPr>
              </m:ctrlPr>
            </m:e>
          </m:d>
          <m:r>
            <m:rPr/>
            <w:rPr>
              <w:rFonts w:hint="default" w:ascii="DejaVu Math TeX Gyre" w:hAnsi="DejaVu Math TeX Gyre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sz w:val="32"/>
                  <w:szCs w:val="32"/>
                </w:rPr>
                <m:t>5</m:t>
              </m:r>
              <m:ctrlPr>
                <w:rPr>
                  <w:rFonts w:hint="default" w:ascii="DejaVu Math TeX Gyre" w:hAnsi="DejaVu Math TeX Gyre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/>
                  <w:sz w:val="32"/>
                  <w:szCs w:val="32"/>
                </w:rPr>
                <m:t>x−2</m:t>
              </m:r>
              <m:ctrlPr>
                <w:rPr>
                  <w:rFonts w:hint="default" w:ascii="DejaVu Math TeX Gyre" w:hAnsi="DejaVu Math TeX Gyre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hint="default" w:asciiTheme="minorAscii" w:hAnsiTheme="minorAscii"/>
          <w:sz w:val="32"/>
          <w:szCs w:val="32"/>
        </w:rPr>
      </w:pPr>
      <w:r>
        <w:rPr>
          <w:rFonts w:hint="default" w:asciiTheme="minorAscii" w:hAnsiTheme="minorAscii"/>
          <w:sz w:val="32"/>
          <w:szCs w:val="32"/>
        </w:rPr>
        <w:t>For this kind of function, the denominator can never be 0 but the value of the variable can also be anything as long as it doesn’t make the function undefined</w:t>
      </w:r>
    </w:p>
    <w:p>
      <w:pPr>
        <w:numPr>
          <w:ilvl w:val="0"/>
          <w:numId w:val="0"/>
        </w:numPr>
        <w:ind w:firstLine="720" w:firstLineChars="0"/>
        <w:rPr>
          <w:rFonts w:hint="default" w:hAnsi="DejaVu Math TeX Gyre"/>
          <w:i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/>
              <w:sz w:val="32"/>
              <w:szCs w:val="32"/>
            </w:rPr>
            <m:t>x−2≠0</m:t>
          </m:r>
        </m:oMath>
      </m:oMathPara>
    </w:p>
    <w:p>
      <w:pPr>
        <w:numPr>
          <w:ilvl w:val="0"/>
          <w:numId w:val="0"/>
        </w:numPr>
        <w:ind w:firstLine="720" w:firstLineChars="0"/>
        <w:rPr>
          <w:rFonts w:hint="default" w:hAnsi="DejaVu Math TeX Gyre"/>
          <w:i w:val="0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/>
              <w:sz w:val="32"/>
              <w:szCs w:val="32"/>
            </w:rPr>
            <m:t>x≠2</m:t>
          </m:r>
        </m:oMath>
      </m:oMathPara>
    </w:p>
    <w:p>
      <w:pPr>
        <w:numPr>
          <w:ilvl w:val="0"/>
          <w:numId w:val="0"/>
        </w:numPr>
        <w:ind w:firstLine="720" w:firstLineChars="0"/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To be represent this, we do</w:t>
      </w:r>
    </w:p>
    <w:p>
      <w:pPr>
        <w:numPr>
          <w:ilvl w:val="0"/>
          <w:numId w:val="0"/>
        </w:numPr>
        <w:ind w:firstLine="720" w:firstLineChars="0"/>
        <w:rPr>
          <w:rFonts w:hint="default" w:hAnsi="DejaVu Math TeX Gyre" w:eastAsiaTheme="minorEastAsia"/>
          <w:i w:val="0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Domain </w:t>
      </w:r>
      <m:oMath>
        <m:d>
          <m:dP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dPr>
          <m:e>
            <m:r>
              <m:rPr/>
              <w:rPr>
                <w:rFonts w:hint="default" w:ascii="DejaVu Math TeX Gyre" w:hAnsi="DejaVu Math TeX Gyre" w:eastAsiaTheme="minorEastAsia"/>
                <w:sz w:val="32"/>
                <w:szCs w:val="32"/>
              </w:rPr>
              <m:t>−∞&lt;x&lt;∞</m:t>
            </m:r>
            <m:ctrlPr>
              <w:rPr>
                <w:rFonts w:hint="default" w:ascii="DejaVu Math TeX Gyre" w:hAnsi="DejaVu Math TeX Gyre" w:eastAsiaTheme="minorEastAsia"/>
                <w:i/>
                <w:sz w:val="32"/>
                <w:szCs w:val="32"/>
              </w:rPr>
            </m:ctrlPr>
          </m:e>
        </m:d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 xml:space="preserve"> x≠2</m:t>
        </m:r>
      </m:oMath>
    </w:p>
    <w:p>
      <w:pPr>
        <w:rPr>
          <w:rFonts w:hint="default" w:hAnsi="DejaVu Math TeX Gyre"/>
          <w:i w:val="0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 xml:space="preserve">Domain </w:t>
      </w:r>
      <m:oMath>
        <m:r>
          <m:rPr/>
          <w:rPr>
            <w:rFonts w:hint="default" w:ascii="DejaVu Math TeX Gyre" w:hAnsi="DejaVu Math TeX Gyre" w:eastAsiaTheme="minorEastAsia"/>
            <w:sz w:val="32"/>
            <w:szCs w:val="32"/>
          </w:rPr>
          <m:t>(−∞,2)∪(2, ∞)</m:t>
        </m:r>
      </m:oMath>
    </w:p>
    <w:p>
      <w:pPr>
        <w:rPr>
          <w:rFonts w:hint="default" w:hAnsi="DejaVu Math TeX Gyre"/>
          <w:i w:val="0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/>
              <w:sz w:val="32"/>
              <w:szCs w:val="32"/>
            </w:rPr>
            <m:t>f</m:t>
          </m:r>
          <m:d>
            <m:dPr>
              <m:ctrlPr>
                <w:rPr>
                  <w:rFonts w:hint="default" w:ascii="DejaVu Math TeX Gyre" w:hAnsi="DejaVu Math TeX Gyre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/>
                  <w:i/>
                  <w:sz w:val="32"/>
                  <w:szCs w:val="32"/>
                </w:rPr>
              </m:ctrlPr>
            </m:e>
          </m:d>
          <m:r>
            <m:rPr/>
            <w:rPr>
              <w:rFonts w:hint="default" w:ascii="DejaVu Math TeX Gyre" w:hAnsi="DejaVu Math TeX Gyre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/>
                  <w:sz w:val="32"/>
                  <w:szCs w:val="32"/>
                </w:rPr>
                <m:t>3x−8</m:t>
              </m:r>
              <m:ctrlPr>
                <w:rPr>
                  <w:rFonts w:hint="default" w:ascii="DejaVu Math TeX Gyre" w:hAnsi="DejaVu Math TeX Gyre"/>
                  <w:i/>
                  <w:sz w:val="32"/>
                  <w:szCs w:val="32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/>
                  <w:sz w:val="32"/>
                  <w:szCs w:val="32"/>
                </w:rPr>
                <m:t>−9x+20</m:t>
              </m:r>
              <m:ctrlPr>
                <w:rPr>
                  <w:rFonts w:hint="default" w:ascii="DejaVu Math TeX Gyre" w:hAnsi="DejaVu Math TeX Gyre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720" w:leftChars="0"/>
        <w:rPr>
          <w:rFonts w:hint="default" w:hAnsi="DejaVu Math TeX Gyre" w:eastAsiaTheme="minorEastAsia"/>
          <w:i w:val="0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f</m:t>
          </m:r>
          <m:d>
            <m:d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d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2x−3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+4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720" w:leftChars="0"/>
        <w:rPr>
          <w:rFonts w:hint="default" w:hAnsi="DejaVu Math TeX Gyre" w:eastAsiaTheme="minorEastAsia"/>
          <w:i w:val="0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f</m:t>
          </m:r>
          <m:d>
            <m:d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d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radPr>
            <m:deg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g>
            <m:e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+3x−28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rad>
        </m:oMath>
      </m:oMathPara>
    </w:p>
    <w:p>
      <w:pPr>
        <w:numPr>
          <w:ilvl w:val="0"/>
          <w:numId w:val="0"/>
        </w:numPr>
        <w:ind w:left="720" w:leftChars="0"/>
        <w:rPr>
          <w:rFonts w:hint="default" w:hAnsi="DejaVu Math TeX Gyre" w:eastAsiaTheme="minorEastAsia"/>
          <w:i w:val="0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f</m:t>
          </m:r>
          <m:d>
            <m:d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d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radPr>
            <m:deg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g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x−4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rad>
        </m:oMath>
      </m:oMathPara>
    </w:p>
    <w:p>
      <w:pPr>
        <w:numPr>
          <w:ilvl w:val="0"/>
          <w:numId w:val="0"/>
        </w:numPr>
        <w:ind w:left="720" w:leftChars="0"/>
        <w:rPr>
          <w:rFonts w:hint="default" w:hAnsi="DejaVu Math TeX Gyre" w:eastAsiaTheme="minorEastAsia"/>
          <w:i w:val="0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f</m:t>
          </m:r>
          <m:d>
            <m:d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d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2x−7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x+3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720" w:leftChars="0"/>
        <w:rPr>
          <w:rFonts w:hint="default" w:hAnsi="DejaVu Math TeX Gyre" w:eastAsiaTheme="minorEastAsia"/>
          <w:i w:val="0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f</m:t>
          </m:r>
          <m:d>
            <m:d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d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x−4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−25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720" w:leftChars="0"/>
        <w:rPr>
          <w:rFonts w:hint="default" w:hAnsi="DejaVu Math TeX Gyre" w:eastAsiaTheme="minorEastAsia"/>
          <w:i/>
          <w:sz w:val="32"/>
          <w:szCs w:val="32"/>
        </w:rPr>
      </w:pPr>
      <m:oMathPara>
        <m:oMath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g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x+3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deg>
                <m:e>
                  <m:sSup>
                    <m:sSupP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eastAsiaTheme="minorEastAsia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hint="default" w:ascii="DejaVu Math TeX Gyre" w:hAnsi="DejaVu Math TeX Gyre" w:eastAsiaTheme="minorEastAsia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−16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numPr>
          <w:ilvl w:val="0"/>
          <w:numId w:val="0"/>
        </w:numPr>
        <w:ind w:left="720" w:leftChars="0"/>
        <w:rPr>
          <w:rFonts w:hint="default" w:asciiTheme="minorAscii" w:hAnsiTheme="minorAscii"/>
          <w:sz w:val="32"/>
          <w:szCs w:val="32"/>
          <w:lang w:val="en-US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US" w:bidi="ar-SA"/>
          </w:rPr>
          <m:t>y</m:t>
        </m:r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GB" w:bidi="ar-SA"/>
          </w:rPr>
          <m:t>=</m:t>
        </m:r>
        <m:sSup>
          <m:sSupPr>
            <m:ctrlPr>
              <w:rPr>
                <w:rFonts w:hint="default" w:ascii="DejaVu Math TeX Gyre" w:hAnsi="DejaVu Math TeX Gyre" w:cstheme="minorBidi"/>
                <w:sz w:val="32"/>
                <w:szCs w:val="32"/>
                <w:lang w:val="en-GB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x</m:t>
            </m:r>
            <m:ctrlPr>
              <w:rPr>
                <w:rFonts w:hint="default" w:ascii="DejaVu Math TeX Gyre" w:hAnsi="DejaVu Math TeX Gyre" w:cstheme="minorBidi"/>
                <w:sz w:val="32"/>
                <w:szCs w:val="32"/>
                <w:lang w:val="en-GB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3</m:t>
            </m:r>
            <m:ctrlPr>
              <w:rPr>
                <w:rFonts w:hint="default" w:ascii="DejaVu Math TeX Gyre" w:hAnsi="DejaVu Math TeX Gyre" w:cstheme="minorBidi"/>
                <w:sz w:val="32"/>
                <w:szCs w:val="32"/>
                <w:lang w:val="en-GB" w:bidi="ar-SA"/>
              </w:rPr>
            </m:ctrlPr>
          </m:sup>
        </m:sSup>
      </m:oMath>
      <w:r>
        <w:rPr>
          <w:rFonts w:hint="default" w:hAnsi="DejaVu Math TeX Gyre" w:cstheme="minorBidi"/>
          <w:i w:val="0"/>
          <w:sz w:val="32"/>
          <w:szCs w:val="32"/>
          <w:lang w:val="en-US" w:bidi="ar-SA"/>
        </w:rPr>
        <w:t xml:space="preserve">.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US" w:bidi="ar-SA"/>
          </w:rPr>
          <m:t>−5</m:t>
        </m:r>
        <m:r>
          <m:rPr>
            <m:sty m:val="p"/>
          </m:rPr>
          <w:rPr>
            <w:rFonts w:ascii="DejaVu Math TeX Gyre" w:hAnsi="DejaVu Math TeX Gyre" w:cstheme="minorBidi"/>
            <w:sz w:val="32"/>
            <w:szCs w:val="32"/>
            <w:lang w:val="en-US" w:bidi="ar-SA"/>
          </w:rPr>
          <m:t>≤</m:t>
        </m:r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GB" w:bidi="ar-SA"/>
          </w:rPr>
          <m:t xml:space="preserve"> x &lt; 4</m:t>
        </m:r>
      </m:oMath>
    </w:p>
    <w:p>
      <w:pPr>
        <w:numPr>
          <w:ilvl w:val="0"/>
          <w:numId w:val="0"/>
        </w:numPr>
        <w:rPr>
          <w:rFonts w:hint="default" w:asciiTheme="minorAscii" w:hAnsiTheme="minorAscii"/>
          <w:sz w:val="32"/>
          <w:szCs w:val="32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32"/>
              <w:szCs w:val="32"/>
              <w:lang w:val="en-GB" w:eastAsia="en-US" w:bidi="ar-SA"/>
            </w:rPr>
            <m:t>y</m:t>
          </m:r>
          <m:r>
            <m:rPr>
              <m:sty m:val="p"/>
            </m:rPr>
            <w:rPr>
              <w:rFonts w:hint="default" w:ascii="DejaVu Math TeX Gyre" w:hAnsi="DejaVu Math TeX Gyre" w:cstheme="minorBidi"/>
              <w:sz w:val="32"/>
              <w:szCs w:val="32"/>
              <w:lang w:val="en-US" w:eastAsia="en-US" w:bidi="ar-SA"/>
            </w:rPr>
            <m:t>=</m:t>
          </m:r>
          <m:sSup>
            <m:sSupPr>
              <m:ctrlPr>
                <w:rPr>
                  <w:rFonts w:hint="default" w:ascii="DejaVu Math TeX Gyre" w:hAnsi="DejaVu Math TeX Gyre" w:cstheme="minorBidi"/>
                  <w:sz w:val="32"/>
                  <w:szCs w:val="32"/>
                  <w:lang w:val="en-US" w:eastAsia="en-US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32"/>
                  <w:szCs w:val="32"/>
                  <w:lang w:val="en-US" w:eastAsia="en-US" w:bidi="ar-SA"/>
                </w:rPr>
                <m:t>x</m:t>
              </m:r>
              <m:ctrlPr>
                <w:rPr>
                  <w:rFonts w:hint="default" w:ascii="DejaVu Math TeX Gyre" w:hAnsi="DejaVu Math TeX Gyre" w:cstheme="minorBidi"/>
                  <w:sz w:val="32"/>
                  <w:szCs w:val="32"/>
                  <w:lang w:val="en-US" w:eastAsia="en-US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32"/>
                  <w:szCs w:val="32"/>
                  <w:lang w:val="en-US" w:eastAsia="en-US" w:bidi="ar-SA"/>
                </w:rPr>
                <m:t>4</m:t>
              </m:r>
              <m:ctrlPr>
                <w:rPr>
                  <w:rFonts w:hint="default" w:ascii="DejaVu Math TeX Gyre" w:hAnsi="DejaVu Math TeX Gyre" w:cstheme="minorBidi"/>
                  <w:sz w:val="32"/>
                  <w:szCs w:val="32"/>
                  <w:lang w:val="en-US" w:eastAsia="en-US" w:bidi="ar-SA"/>
                </w:rPr>
              </m:ctrlPr>
            </m:sup>
          </m:sSup>
        </m:oMath>
      </m:oMathPara>
    </w:p>
    <w:p>
      <w:pPr>
        <w:numPr>
          <w:ilvl w:val="0"/>
          <w:numId w:val="0"/>
        </w:numPr>
        <w:ind w:left="720" w:leftChars="0"/>
        <w:rPr>
          <w:rFonts w:hint="default" w:hAnsi="DejaVu Math TeX Gyre" w:eastAsiaTheme="minorEastAsia"/>
          <w:i w:val="0"/>
          <w:sz w:val="32"/>
          <w:szCs w:val="32"/>
          <w:lang w:val="en-US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US" w:bidi="ar-SA"/>
          </w:rPr>
          <m:t>y</m:t>
        </m:r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GB" w:bidi="ar-SA"/>
          </w:rPr>
          <m:t>=1</m:t>
        </m:r>
        <m:f>
          <m:fPr>
            <m:ctrlPr>
              <w:rPr>
                <w:rFonts w:hint="default" w:ascii="DejaVu Math TeX Gyre" w:hAnsi="DejaVu Math TeX Gyre" w:cstheme="minorBidi"/>
                <w:sz w:val="32"/>
                <w:szCs w:val="32"/>
                <w:lang w:val="en-GB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1</m:t>
            </m:r>
            <m:ctrlPr>
              <w:rPr>
                <w:rFonts w:hint="default" w:ascii="DejaVu Math TeX Gyre" w:hAnsi="DejaVu Math TeX Gyre" w:cstheme="minorBidi"/>
                <w:sz w:val="32"/>
                <w:szCs w:val="32"/>
                <w:lang w:val="en-GB" w:bidi="ar-SA"/>
              </w:rPr>
            </m:ctrlPr>
          </m:num>
          <m:den>
            <m:d>
              <m:dPr>
                <m:ctrlPr>
                  <w:rPr>
                    <w:rFonts w:hint="default" w:ascii="DejaVu Math TeX Gyre" w:hAnsi="DejaVu Math TeX Gyre" w:cstheme="minorBidi"/>
                    <w:sz w:val="32"/>
                    <w:szCs w:val="32"/>
                    <w:lang w:val="en-GB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32"/>
                    <w:szCs w:val="32"/>
                    <w:lang w:val="en-GB" w:bidi="ar-SA"/>
                  </w:rPr>
                  <m:t>(x−1)(x+2)</m:t>
                </m:r>
                <m:ctrlPr>
                  <w:rPr>
                    <w:rFonts w:hint="default" w:ascii="DejaVu Math TeX Gyre" w:hAnsi="DejaVu Math TeX Gyre" w:cstheme="minorBidi"/>
                    <w:sz w:val="32"/>
                    <w:szCs w:val="32"/>
                    <w:lang w:val="en-GB" w:bidi="ar-SA"/>
                  </w:rPr>
                </m:ctrlPr>
              </m:e>
            </m:d>
            <m:ctrlPr>
              <w:rPr>
                <w:rFonts w:hint="default" w:ascii="DejaVu Math TeX Gyre" w:hAnsi="DejaVu Math TeX Gyre" w:cstheme="minorBidi"/>
                <w:sz w:val="32"/>
                <w:szCs w:val="32"/>
                <w:lang w:val="en-GB" w:bidi="ar-SA"/>
              </w:rPr>
            </m:ctrlPr>
          </m:den>
        </m:f>
      </m:oMath>
      <w:r>
        <w:rPr>
          <w:rFonts w:hint="default" w:hAnsi="DejaVu Math TeX Gyre" w:cstheme="minorBidi"/>
          <w:i w:val="0"/>
          <w:sz w:val="32"/>
          <w:szCs w:val="32"/>
          <w:lang w:val="en-US" w:bidi="ar-SA"/>
        </w:rPr>
        <w:t>,</w:t>
      </w:r>
      <w:r>
        <w:rPr>
          <w:rFonts w:hint="default" w:asciiTheme="minorAscii" w:hAnsiTheme="minorAscii"/>
          <w:sz w:val="32"/>
          <w:szCs w:val="32"/>
        </w:rPr>
        <w:t xml:space="preserve">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GB" w:bidi="ar-SA"/>
          </w:rPr>
          <m:t>0</m:t>
        </m:r>
        <m:r>
          <m:rPr>
            <m:sty m:val="p"/>
          </m:rPr>
          <w:rPr>
            <w:rFonts w:ascii="DejaVu Math TeX Gyre" w:hAnsi="DejaVu Math TeX Gyre" w:cstheme="minorBidi"/>
            <w:sz w:val="32"/>
            <w:szCs w:val="32"/>
            <w:lang w:val="en-GB" w:bidi="ar-SA"/>
          </w:rPr>
          <m:t>≤</m:t>
        </m:r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GB" w:bidi="ar-SA"/>
          </w:rPr>
          <m:t>x</m:t>
        </m:r>
        <m:r>
          <m:rPr>
            <m:sty m:val="p"/>
          </m:rPr>
          <w:rPr>
            <w:rFonts w:ascii="DejaVu Math TeX Gyre" w:hAnsi="DejaVu Math TeX Gyre" w:cstheme="minorBidi"/>
            <w:sz w:val="32"/>
            <w:szCs w:val="32"/>
            <w:lang w:val="en-GB" w:bidi="ar-SA"/>
          </w:rPr>
          <m:t>≤</m:t>
        </m:r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GB" w:bidi="ar-SA"/>
          </w:rPr>
          <m:t>6</m:t>
        </m:r>
      </m:oMath>
    </w:p>
    <w:p>
      <w:pPr>
        <w:rPr>
          <w:rFonts w:hint="default" w:hAnsi="DejaVu Math TeX Gyre"/>
          <w:i w:val="0"/>
          <w:sz w:val="32"/>
          <w:szCs w:val="32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32"/>
              <w:szCs w:val="32"/>
              <w:lang w:val="en-GB" w:bidi="ar-SA"/>
            </w:rPr>
            <m:t xml:space="preserve">y = </m:t>
          </m:r>
          <m:rad>
            <m:radPr>
              <m:degHide m:val="1"/>
              <m:ctrlPr>
                <w:rPr>
                  <w:rFonts w:hint="default" w:ascii="DejaVu Math TeX Gyre" w:hAnsi="DejaVu Math TeX Gyre"/>
                  <w:i w:val="0"/>
                  <w:sz w:val="32"/>
                  <w:szCs w:val="32"/>
                </w:rPr>
              </m:ctrlPr>
            </m:radPr>
            <m:deg>
              <m:ctrlPr>
                <w:rPr>
                  <w:rFonts w:hint="default" w:ascii="DejaVu Math TeX Gyre" w:hAnsi="DejaVu Math TeX Gyre"/>
                  <w:i w:val="0"/>
                  <w:sz w:val="32"/>
                  <w:szCs w:val="32"/>
                </w:rPr>
              </m:ctrlPr>
            </m:deg>
            <m:e>
              <m:r>
                <m:rPr>
                  <m:sty m:val="p"/>
                </m:rPr>
                <w:rPr>
                  <w:rFonts w:hint="default" w:ascii="DejaVu Math TeX Gyre" w:hAnsi="DejaVu Math TeX Gyre"/>
                  <w:sz w:val="32"/>
                  <w:szCs w:val="32"/>
                  <w:lang w:val="en-US"/>
                </w:rPr>
                <m:t>(1−</m:t>
              </m:r>
              <m:sSup>
                <m:sSupPr>
                  <m:ctrlPr>
                    <w:rPr>
                      <w:rFonts w:hint="default" w:ascii="DejaVu Math TeX Gyre" w:hAnsi="DejaVu Math TeX Gyre"/>
                      <w:i w:val="0"/>
                      <w:sz w:val="32"/>
                      <w:szCs w:val="32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32"/>
                      <w:szCs w:val="32"/>
                      <w:lang w:val="en-US"/>
                    </w:rPr>
                    <m:t>x</m:t>
                  </m:r>
                  <m:ctrlPr>
                    <w:rPr>
                      <w:rFonts w:hint="default" w:ascii="DejaVu Math TeX Gyre" w:hAnsi="DejaVu Math TeX Gyre"/>
                      <w:i w:val="0"/>
                      <w:sz w:val="32"/>
                      <w:szCs w:val="32"/>
                      <w:lang w:val="en-US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/>
                      <w:sz w:val="32"/>
                      <w:szCs w:val="32"/>
                      <w:lang w:val="en-US"/>
                    </w:rPr>
                    <m:t>2</m:t>
                  </m:r>
                  <m:ctrlPr>
                    <w:rPr>
                      <w:rFonts w:hint="default" w:ascii="DejaVu Math TeX Gyre" w:hAnsi="DejaVu Math TeX Gyre"/>
                      <w:i w:val="0"/>
                      <w:sz w:val="32"/>
                      <w:szCs w:val="32"/>
                      <w:lang w:val="en-US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/>
                  <w:sz w:val="32"/>
                  <w:szCs w:val="32"/>
                  <w:lang w:val="en-US"/>
                </w:rPr>
                <m:t>)</m:t>
              </m:r>
              <m:ctrlPr>
                <w:rPr>
                  <w:rFonts w:hint="default" w:ascii="DejaVu Math TeX Gyre" w:hAnsi="DejaVu Math TeX Gyre"/>
                  <w:i w:val="0"/>
                  <w:sz w:val="32"/>
                  <w:szCs w:val="32"/>
                </w:rPr>
              </m:ctrlPr>
            </m:e>
          </m:rad>
        </m:oMath>
      </m:oMathPara>
    </w:p>
    <w:p>
      <w:pPr>
        <w:rPr>
          <w:rFonts w:hint="default" w:asciiTheme="minorAscii" w:hAnsiTheme="minorAscii" w:eastAsiaTheme="minorEastAsia"/>
          <w:sz w:val="32"/>
          <w:szCs w:val="32"/>
        </w:rPr>
      </w:pPr>
      <w:r>
        <w:rPr>
          <w:rFonts w:hint="default" w:asciiTheme="minorAscii" w:hAnsiTheme="minorAscii" w:eastAsiaTheme="minorEastAsia"/>
          <w:sz w:val="32"/>
          <w:szCs w:val="32"/>
        </w:rPr>
        <w:t>Solve for x in:</w:t>
      </w:r>
    </w:p>
    <w:p>
      <w:pPr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x+2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9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2x−3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 xml:space="preserve"> Ans: 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8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8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4x−12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16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5x−3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 xml:space="preserve"> Ans: −3</m:t>
          </m:r>
        </m:oMath>
      </m:oMathPara>
    </w:p>
    <w:p>
      <w:pPr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27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3x−2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81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2x+7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 xml:space="preserve"> Ans:34</m:t>
          </m:r>
        </m:oMath>
      </m:oMathPara>
    </w:p>
    <w:p>
      <w:pPr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=8 Ans:1.8928 NB:Add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log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to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 xml:space="preserve"> botℎ sides</m:t>
          </m:r>
        </m:oMath>
      </m:oMathPara>
    </w:p>
    <w:p>
      <w:pPr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e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=7 NB:Add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to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 xml:space="preserve"> botℎ sides Ans:1.9459</m:t>
          </m:r>
        </m:oMath>
      </m:oMathPara>
    </w:p>
    <w:p>
      <w:pPr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5+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4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x−2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=23 Ans:4.085</m:t>
          </m:r>
        </m:oMath>
      </m:oMathPara>
    </w:p>
    <w:p>
      <w:pPr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3+2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e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3−x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=7 Ans:3−</m:t>
          </m:r>
          <m:func>
            <m:func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ln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</m:func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≅2.3069</m:t>
          </m:r>
        </m:oMath>
      </m:oMathPara>
    </w:p>
    <w:p>
      <w:pPr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+4x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27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sSup>
                <m:sSupP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x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hint="default" w:ascii="DejaVu Math TeX Gyre" w:hAnsi="DejaVu Math TeX Gyre" w:eastAsiaTheme="minorEastAsia"/>
                      <w:sz w:val="32"/>
                      <w:szCs w:val="32"/>
                    </w:rPr>
                    <m:t>2</m:t>
                  </m:r>
                  <m:ctrlPr>
                    <w:rPr>
                      <w:rFonts w:hint="default" w:ascii="DejaVu Math TeX Gyre" w:hAnsi="DejaVu Math TeX Gyre" w:eastAsiaTheme="minorEastAsia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∙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=16, x=−4 or 1</m:t>
          </m:r>
        </m:oMath>
      </m:oMathPara>
    </w:p>
    <w:p>
      <w:pPr>
        <w:rPr>
          <w:rFonts w:hint="default" w:asciiTheme="minorAscii" w:hAnsiTheme="minorAscii"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4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−20∙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4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+64=0 x=1 or 2</m:t>
          </m:r>
        </m:oMath>
      </m:oMathPara>
    </w:p>
    <w:p>
      <w:pPr>
        <w:rPr>
          <w:rFonts w:hint="default" w:hAnsi="DejaVu Math TeX Gyre" w:eastAsiaTheme="minorEastAsia"/>
          <w:i w:val="0"/>
          <w:sz w:val="32"/>
          <w:szCs w:val="32"/>
        </w:rPr>
      </w:pPr>
      <m:oMathPara>
        <m:oMath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2x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−</m:t>
          </m:r>
          <m:sSup>
            <m:sSup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2x−1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hint="default" w:ascii="DejaVu Math TeX Gyre" w:hAnsi="DejaVu Math TeX Gyre" w:eastAsiaTheme="minorEastAsia"/>
              <w:sz w:val="32"/>
              <w:szCs w:val="32"/>
            </w:rPr>
            <m:t>=18 x=</m:t>
          </m:r>
          <m:f>
            <m:fP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3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hint="default" w:ascii="DejaVu Math TeX Gyre" w:hAnsi="DejaVu Math TeX Gyre" w:eastAsiaTheme="minorEastAsia"/>
                  <w:sz w:val="32"/>
                  <w:szCs w:val="32"/>
                </w:rPr>
                <m:t>2</m:t>
              </m:r>
              <m:ctrlPr>
                <w:rPr>
                  <w:rFonts w:hint="default" w:ascii="DejaVu Math TeX Gyre" w:hAnsi="DejaVu Math TeX Gyre" w:eastAsiaTheme="minorEastAsia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hint="default" w:hAnsi="DejaVu Math TeX Gyre" w:eastAsiaTheme="minorEastAsia"/>
          <w:i w:val="0"/>
          <w:sz w:val="32"/>
          <w:szCs w:val="32"/>
          <w:lang w:val="en-US"/>
        </w:rPr>
      </w:pPr>
    </w:p>
    <w:p>
      <w:pPr>
        <w:rPr>
          <w:rFonts w:hAnsi="DejaVu Math TeX Gyre" w:cstheme="minorBidi"/>
          <w:i w:val="0"/>
          <w:sz w:val="32"/>
          <w:szCs w:val="32"/>
          <w:lang w:val="en-US" w:bidi="ar-SA"/>
        </w:rPr>
      </w:pPr>
      <w:r>
        <w:rPr>
          <w:rFonts w:hint="default" w:hAnsi="DejaVu Math TeX Gyre" w:eastAsiaTheme="minorEastAsia"/>
          <w:i w:val="0"/>
          <w:sz w:val="32"/>
          <w:szCs w:val="32"/>
          <w:lang w:val="en-US"/>
        </w:rPr>
        <w:t xml:space="preserve">If </w:t>
      </w:r>
      <m:oMath>
        <m:r>
          <m:rPr>
            <m:sty m:val="p"/>
          </m:rPr>
          <w:rPr>
            <w:rFonts w:hint="default" w:ascii="DejaVu Math TeX Gyre" w:hAnsi="DejaVu Math TeX Gyre" w:eastAsiaTheme="minorEastAsia" w:cstheme="minorBidi"/>
            <w:sz w:val="32"/>
            <w:szCs w:val="32"/>
            <w:lang w:val="en-US" w:eastAsia="en-US" w:bidi="ar-SA"/>
          </w:rPr>
          <m:t>F(x)=f</m:t>
        </m:r>
        <m:d>
          <m:dPr>
            <m:ctrlPr>
              <m:rPr/>
              <w:rPr>
                <w:rFonts w:hint="default" w:ascii="DejaVu Math TeX Gyre" w:hAnsi="DejaVu Math TeX Gyre" w:eastAsiaTheme="minorEastAsia" w:cstheme="minorBidi"/>
                <w:i w:val="0"/>
                <w:sz w:val="32"/>
                <w:szCs w:val="32"/>
                <w:lang w:val="en-US" w:eastAsia="en-US" w:bidi="ar-SA"/>
              </w:rPr>
            </m:ctrlPr>
          </m:dPr>
          <m:e>
            <m:r>
              <m:rPr>
                <m:sty m:val="p"/>
              </m:rPr>
              <w:rPr>
                <w:rFonts w:hint="default" w:ascii="DejaVu Math TeX Gyre" w:hAnsi="DejaVu Math TeX Gyre" w:eastAsiaTheme="minorEastAsia" w:cstheme="minorBidi"/>
                <w:sz w:val="32"/>
                <w:szCs w:val="32"/>
                <w:lang w:val="en-US" w:eastAsia="en-US" w:bidi="ar-SA"/>
              </w:rPr>
              <m:t>g</m:t>
            </m:r>
            <m:d>
              <m:dPr>
                <m:ctrlPr>
                  <m:rPr/>
                  <w:rPr>
                    <w:rFonts w:hint="default" w:ascii="DejaVu Math TeX Gyre" w:hAnsi="DejaVu Math TeX Gyre" w:eastAsiaTheme="minorEastAsia" w:cstheme="minorBidi"/>
                    <w:i w:val="0"/>
                    <w:sz w:val="32"/>
                    <w:szCs w:val="32"/>
                    <w:lang w:val="en-US" w:eastAsia="en-US" w:bidi="ar-SA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default" w:ascii="DejaVu Math TeX Gyre" w:hAnsi="DejaVu Math TeX Gyre" w:eastAsiaTheme="minorEastAsia" w:cstheme="minorBidi"/>
                    <w:sz w:val="32"/>
                    <w:szCs w:val="32"/>
                    <w:lang w:val="en-US" w:eastAsia="en-US" w:bidi="ar-SA"/>
                  </w:rPr>
                  <m:t>x</m:t>
                </m:r>
                <m:ctrlPr>
                  <m:rPr/>
                  <w:rPr>
                    <w:rFonts w:hint="default" w:ascii="DejaVu Math TeX Gyre" w:hAnsi="DejaVu Math TeX Gyre" w:eastAsiaTheme="minorEastAsia" w:cstheme="minorBidi"/>
                    <w:i w:val="0"/>
                    <w:sz w:val="32"/>
                    <w:szCs w:val="32"/>
                    <w:lang w:val="en-US" w:eastAsia="en-US" w:bidi="ar-SA"/>
                  </w:rPr>
                </m:ctrlPr>
              </m:e>
            </m:d>
            <m:ctrlPr>
              <m:rPr/>
              <w:rPr>
                <w:rFonts w:hint="default" w:ascii="DejaVu Math TeX Gyre" w:hAnsi="DejaVu Math TeX Gyre" w:eastAsiaTheme="minorEastAsia" w:cstheme="minorBidi"/>
                <w:i w:val="0"/>
                <w:sz w:val="32"/>
                <w:szCs w:val="32"/>
                <w:lang w:val="en-US" w:eastAsia="en-US" w:bidi="ar-SA"/>
              </w:rPr>
            </m:ctrlPr>
          </m:e>
        </m:d>
      </m:oMath>
      <w:r>
        <m:rPr/>
        <w:rPr>
          <w:rFonts w:hint="default" w:hAnsi="DejaVu Math TeX Gyre" w:eastAsiaTheme="minorEastAsia" w:cstheme="minorBidi"/>
          <w:i w:val="0"/>
          <w:sz w:val="32"/>
          <w:szCs w:val="32"/>
          <w:lang w:val="en-US" w:eastAsia="en-US" w:bidi="ar-SA"/>
        </w:rPr>
        <w:t xml:space="preserve">, where </w:t>
      </w:r>
      <m:oMath>
        <m:r>
          <m:rPr>
            <m:sty m:val="p"/>
          </m:rPr>
          <w:rPr>
            <w:rFonts w:hint="default" w:ascii="DejaVu Math TeX Gyre" w:hAnsi="DejaVu Math TeX Gyre" w:eastAsiaTheme="minorEastAsia" w:cstheme="minorBidi"/>
            <w:sz w:val="32"/>
            <w:szCs w:val="32"/>
            <w:lang w:val="en-US" w:eastAsia="en-US" w:bidi="ar-SA"/>
          </w:rPr>
          <m:t>f(−2)=8</m:t>
        </m:r>
      </m:oMath>
      <w:r>
        <m:rPr/>
        <w:rPr>
          <w:rFonts w:hint="default" w:hAnsi="DejaVu Math TeX Gyre" w:eastAsiaTheme="minorEastAsia" w:cstheme="minorBidi"/>
          <w:i w:val="0"/>
          <w:sz w:val="32"/>
          <w:szCs w:val="32"/>
          <w:lang w:val="en-US" w:eastAsia="en-US" w:bidi="ar-SA"/>
        </w:rPr>
        <w:t xml:space="preserve">, </w:t>
      </w:r>
      <m:oMath>
        <m:sSup>
          <m:sSupP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f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'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sup>
        </m:sSup>
        <m:d>
          <m:dP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dPr>
          <m:e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−2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e>
        </m:d>
        <m:r>
          <m:rPr/>
          <w:rPr>
            <w:rFonts w:hint="default" w:ascii="DejaVu Math TeX Gyre" w:hAnsi="DejaVu Math TeX Gyre" w:cstheme="minorBidi"/>
            <w:sz w:val="32"/>
            <w:szCs w:val="32"/>
            <w:lang w:val="en-US" w:bidi="ar-SA"/>
          </w:rPr>
          <m:t>=4</m:t>
        </m:r>
      </m:oMath>
      <w:r>
        <m:rPr/>
        <w:rPr>
          <w:rFonts w:hint="default" w:hAnsi="DejaVu Math TeX Gyre" w:cstheme="minorBidi"/>
          <w:i w:val="0"/>
          <w:sz w:val="32"/>
          <w:szCs w:val="32"/>
          <w:lang w:val="en-US" w:bidi="ar-SA"/>
        </w:rPr>
        <w:t>,</w:t>
      </w:r>
      <m:oMath>
        <m:sSup>
          <m:sSupP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f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'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theme="minorBidi"/>
            <w:sz w:val="32"/>
            <w:szCs w:val="32"/>
            <w:lang w:val="en-US" w:bidi="ar-SA"/>
          </w:rPr>
          <m:t>(5)=3</m:t>
        </m:r>
      </m:oMath>
      <w:r>
        <m:rPr/>
        <w:rPr>
          <w:rFonts w:hint="default" w:hAnsi="DejaVu Math TeX Gyre" w:cstheme="minorBidi"/>
          <w:i w:val="0"/>
          <w:sz w:val="32"/>
          <w:szCs w:val="32"/>
          <w:lang w:val="en-US" w:bidi="ar-SA"/>
        </w:rPr>
        <w:t xml:space="preserve">,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US" w:eastAsia="en-US" w:bidi="ar-SA"/>
          </w:rPr>
          <m:t>g</m:t>
        </m:r>
        <m:d>
          <m:dPr>
            <m:ctrlPr>
              <m:rPr/>
              <w:rPr>
                <w:rFonts w:hint="default" w:ascii="DejaVu Math TeX Gyre" w:hAnsi="DejaVu Math TeX Gyre" w:cstheme="minorBidi"/>
                <w:i w:val="0"/>
                <w:sz w:val="32"/>
                <w:szCs w:val="32"/>
                <w:lang w:val="en-US" w:eastAsia="en-US" w:bidi="ar-SA"/>
              </w:rPr>
            </m:ctrlPr>
          </m:d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32"/>
                <w:szCs w:val="32"/>
                <w:lang w:val="en-US" w:eastAsia="en-US" w:bidi="ar-SA"/>
              </w:rPr>
              <m:t>5</m:t>
            </m:r>
            <m:ctrlPr>
              <m:rPr/>
              <w:rPr>
                <w:rFonts w:hint="default" w:ascii="DejaVu Math TeX Gyre" w:hAnsi="DejaVu Math TeX Gyre" w:cstheme="minorBidi"/>
                <w:i w:val="0"/>
                <w:sz w:val="32"/>
                <w:szCs w:val="32"/>
                <w:lang w:val="en-US" w:eastAsia="en-US" w:bidi="ar-SA"/>
              </w:rPr>
            </m:ctrlPr>
          </m:e>
        </m:d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US" w:eastAsia="en-US" w:bidi="ar-SA"/>
          </w:rPr>
          <m:t>=−2</m:t>
        </m:r>
      </m:oMath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 xml:space="preserve">, </w:t>
      </w:r>
      <m:oMath>
        <m:sSup>
          <m:sSupP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g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'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sup>
        </m:sSup>
        <m:r>
          <m:rPr/>
          <w:rPr>
            <w:rFonts w:hint="default" w:ascii="DejaVu Math TeX Gyre" w:hAnsi="DejaVu Math TeX Gyre" w:cstheme="minorBidi"/>
            <w:sz w:val="32"/>
            <w:szCs w:val="32"/>
            <w:lang w:val="en-US" w:bidi="ar-SA"/>
          </w:rPr>
          <m:t>(5)=6</m:t>
        </m:r>
      </m:oMath>
      <w:r>
        <m:rPr/>
        <w:rPr>
          <w:rFonts w:hint="default" w:hAnsi="DejaVu Math TeX Gyre" w:cstheme="minorBidi"/>
          <w:i w:val="0"/>
          <w:sz w:val="32"/>
          <w:szCs w:val="32"/>
          <w:lang w:val="en-US" w:bidi="ar-SA"/>
        </w:rPr>
        <w:t xml:space="preserve">, find </w:t>
      </w:r>
      <m:oMath>
        <m:sSup>
          <m:sSupP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sSupPr>
          <m:e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F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e>
          <m:sup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'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sup>
        </m:sSup>
        <m:d>
          <m:dP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dPr>
          <m:e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x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e>
        </m:d>
      </m:oMath>
    </w:p>
    <w:p>
      <w:pPr>
        <w:rPr>
          <w:rFonts w:hint="default" w:hAnsi="DejaVu Math TeX Gyre" w:cstheme="minorBidi"/>
          <w:i w:val="0"/>
          <w:sz w:val="32"/>
          <w:szCs w:val="32"/>
          <w:lang w:val="en-US" w:bidi="ar-SA"/>
        </w:rPr>
      </w:pPr>
      <w:r>
        <w:rPr>
          <w:rFonts w:hint="default" w:hAnsi="DejaVu Math TeX Gyre" w:cstheme="minorBidi"/>
          <w:i w:val="0"/>
          <w:sz w:val="32"/>
          <w:szCs w:val="32"/>
          <w:lang w:val="en-US" w:bidi="ar-SA"/>
        </w:rPr>
        <w:t>Answer: 24.</w:t>
      </w:r>
    </w:p>
    <w:p>
      <w:pPr>
        <w:ind w:left="160" w:hanging="160" w:hangingChars="50"/>
        <w:rPr>
          <w:rFonts w:hint="default" w:hAnsi="DejaVu Math TeX Gyre" w:cstheme="minorBidi"/>
          <w:i w:val="0"/>
          <w:sz w:val="32"/>
          <w:szCs w:val="32"/>
          <w:lang w:val="en-US" w:bidi="ar-SA"/>
        </w:rPr>
      </w:pPr>
      <w:r>
        <w:rPr>
          <w:rFonts w:hint="default" w:hAnsi="DejaVu Math TeX Gyre" w:cstheme="minorBidi"/>
          <w:i w:val="0"/>
          <w:sz w:val="32"/>
          <w:szCs w:val="32"/>
          <w:lang w:val="en-US" w:bidi="ar-SA"/>
        </w:rPr>
        <w:t>For each of the following functions, find the values of the constants a and b for which the function is continuous, but not differentiable</w:t>
      </w: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32"/>
              <w:szCs w:val="32"/>
              <w:lang w:val="en-US" w:eastAsia="en-US" w:bidi="ar-SA"/>
            </w:rPr>
            <m:t>f(x)=</m:t>
          </m:r>
          <m:d>
            <m:dPr>
              <m:begChr m:val="{"/>
              <m:endChr m:val=""/>
              <m:ctrlPr>
                <m:rPr/>
                <w:rPr>
                  <w:rFonts w:hint="default" w:ascii="DejaVu Math TeX Gyre" w:hAnsi="DejaVu Math TeX Gyre" w:cstheme="minorBidi"/>
                  <w:i w:val="0"/>
                  <w:sz w:val="32"/>
                  <w:szCs w:val="32"/>
                  <w:lang w:val="en-US" w:eastAsia="en-US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32"/>
                          <w:szCs w:val="32"/>
                          <w:lang w:val="en-US" w:eastAsia="en-US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eastAsia="en-US" w:bidi="ar-SA"/>
                          </w:rPr>
                          <m:t>ax+b</m:t>
                        </m:r>
                        <m:ctrlPr>
                          <m:rPr/>
                          <w:rPr>
                            <w:rFonts w:hint="default" w:ascii="DejaVu Math TeX Gyre" w:hAnsi="DejaVu Math TeX Gyre" w:cstheme="minorBidi"/>
                            <w:i w:val="0"/>
                            <w:sz w:val="32"/>
                            <w:szCs w:val="32"/>
                            <w:lang w:val="en-US" w:eastAsia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eastAsia="en-US" w:bidi="ar-SA"/>
                          </w:rPr>
                          <m:t>if x&gt;0</m:t>
                        </m:r>
                        <m:ctrlPr>
                          <m:rPr/>
                          <w:rPr>
                            <w:rFonts w:hint="default" w:ascii="DejaVu Math TeX Gyre" w:hAnsi="DejaVu Math TeX Gyre" w:cstheme="minorBidi"/>
                            <w:i w:val="0"/>
                            <w:sz w:val="32"/>
                            <w:szCs w:val="32"/>
                            <w:lang w:val="en-US" w:eastAsia="en-US" w:bidi="ar-SA"/>
                          </w:rPr>
                        </m:ctrlPr>
                      </m:e>
                    </m:mr>
                  </m:m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32"/>
                          <w:szCs w:val="32"/>
                          <w:lang w:val="en-US" w:eastAsia="en-US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eastAsia="en-US" w:bidi="ar-SA"/>
                          </w:rPr>
                          <m:t>sin2x</m:t>
                        </m:r>
                        <m:ctrlPr>
                          <m:rPr/>
                          <w:rPr>
                            <w:rFonts w:hint="default" w:ascii="DejaVu Math TeX Gyre" w:hAnsi="DejaVu Math TeX Gyre" w:cstheme="minorBidi"/>
                            <w:i w:val="0"/>
                            <w:sz w:val="32"/>
                            <w:szCs w:val="32"/>
                            <w:lang w:val="en-US" w:eastAsia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eastAsia="en-US" w:bidi="ar-SA"/>
                          </w:rPr>
                          <m:t>if x</m:t>
                        </m:r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sz w:val="32"/>
                            <w:szCs w:val="32"/>
                            <w:lang w:val="en-US" w:bidi="ar-SA"/>
                          </w:rPr>
                          <m:t>≤</m:t>
                        </m:r>
                        <m:ctrlPr>
                          <m:rPr/>
                          <w:rPr>
                            <w:rFonts w:hint="default" w:ascii="DejaVu Math TeX Gyre" w:hAnsi="DejaVu Math TeX Gyre" w:cstheme="minorBidi"/>
                            <w:i w:val="0"/>
                            <w:sz w:val="32"/>
                            <w:szCs w:val="32"/>
                            <w:lang w:val="en-US" w:eastAsia="en-US" w:bidi="ar-SA"/>
                          </w:rPr>
                        </m:ctrlPr>
                      </m:e>
                    </m:mr>
                  </m:m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32"/>
                      <w:szCs w:val="32"/>
                      <w:lang w:val="en-US" w:eastAsia="en-US" w:bidi="ar-SA"/>
                    </w:rPr>
                    <m:t>0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>
              </m:eqArr>
              <m:ctrlPr>
                <m:rPr/>
                <w:rPr>
                  <w:rFonts w:hint="default" w:ascii="DejaVu Math TeX Gyre" w:hAnsi="DejaVu Math TeX Gyre" w:cstheme="minorBidi"/>
                  <w:i w:val="0"/>
                  <w:sz w:val="32"/>
                  <w:szCs w:val="32"/>
                  <w:lang w:val="en-US" w:eastAsia="en-US" w:bidi="ar-SA"/>
                </w:rPr>
              </m:ctrlPr>
            </m:e>
          </m:d>
        </m:oMath>
      </m:oMathPara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a=2, b=0</w:t>
      </w:r>
    </w:p>
    <w:p>
      <w:pPr>
        <w:rPr>
          <w:rFonts w:hint="default" w:hAnsi="DejaVu Math TeX Gyre" w:cstheme="minorBidi"/>
          <w:i w:val="0"/>
          <w:sz w:val="32"/>
          <w:szCs w:val="32"/>
          <w:lang w:val="en-US" w:bidi="ar-SA"/>
        </w:rPr>
      </w:pPr>
      <w:r>
        <w:rPr>
          <w:rFonts w:hint="default" w:hAnsi="DejaVu Math TeX Gyre" w:cstheme="minorBidi"/>
          <w:i w:val="0"/>
          <w:sz w:val="32"/>
          <w:szCs w:val="32"/>
          <w:lang w:val="en-US" w:bidi="ar-SA"/>
        </w:rPr>
        <w:t>For each of the following functions, find the values of the constants a and b for which the function is continuous</w:t>
      </w:r>
    </w:p>
    <w:p>
      <w:pPr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32"/>
              <w:szCs w:val="32"/>
              <w:lang w:val="en-US" w:eastAsia="en-US" w:bidi="ar-SA"/>
            </w:rPr>
            <m:t>f(x)=</m:t>
          </m:r>
          <m:d>
            <m:dPr>
              <m:begChr m:val="{"/>
              <m:endChr m:val=""/>
              <m:ctrlPr>
                <w:rPr>
                  <w:rFonts w:hint="default" w:ascii="DejaVu Math TeX Gyre" w:hAnsi="DejaVu Math TeX Gyre" w:cstheme="minorBidi"/>
                  <w:i w:val="0"/>
                  <w:sz w:val="32"/>
                  <w:szCs w:val="3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DejaVu Math TeX Gyre" w:hAnsi="DejaVu Math TeX Gyre" w:cstheme="minorBidi"/>
                          <w:i w:val="0"/>
                          <w:sz w:val="32"/>
                          <w:szCs w:val="32"/>
                          <w:lang w:val="en-US" w:eastAsia="en-US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eastAsia="en-US" w:bidi="ar-SA"/>
                          </w:rPr>
                          <m:t>ax+b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sz w:val="32"/>
                            <w:szCs w:val="32"/>
                            <w:lang w:val="en-US" w:eastAsia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eastAsia="en-US" w:bidi="ar-SA"/>
                          </w:rPr>
                          <m:t>if x</m:t>
                        </m:r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sz w:val="32"/>
                            <w:szCs w:val="32"/>
                            <w:lang w:val="en-US" w:bidi="ar-SA"/>
                          </w:rPr>
                          <m:t>≥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sz w:val="32"/>
                            <w:szCs w:val="32"/>
                            <w:lang w:val="en-US" w:eastAsia="en-US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DejaVu Math TeX Gyre" w:hAnsi="DejaVu Math TeX Gyre" w:cstheme="minorBidi"/>
                          <w:i w:val="0"/>
                          <w:sz w:val="32"/>
                          <w:szCs w:val="32"/>
                          <w:lang w:val="en-US" w:eastAsia="en-US" w:bidi="ar-SA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hint="default" w:ascii="DejaVu Math TeX Gyre" w:hAnsi="DejaVu Math TeX Gyre" w:cstheme="minorBidi"/>
                                <w:i w:val="0"/>
                                <w:sz w:val="32"/>
                                <w:szCs w:val="32"/>
                                <w:lang w:val="en-US" w:eastAsia="en-US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sz w:val="32"/>
                                <w:szCs w:val="32"/>
                                <w:lang w:val="en-US" w:eastAsia="en-US" w:bidi="ar-SA"/>
                              </w:rPr>
                              <m:t>x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 w:val="0"/>
                                <w:sz w:val="32"/>
                                <w:szCs w:val="32"/>
                                <w:lang w:val="en-US" w:eastAsia="en-US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sz w:val="32"/>
                                <w:szCs w:val="32"/>
                                <w:lang w:val="en-US" w:eastAsia="en-US" w:bidi="ar-SA"/>
                              </w:rPr>
                              <m:t>2</m:t>
                            </m:r>
                            <m:ctrlPr>
                              <w:rPr>
                                <w:rFonts w:hint="default" w:ascii="DejaVu Math TeX Gyre" w:hAnsi="DejaVu Math TeX Gyre" w:cstheme="minorBidi"/>
                                <w:i w:val="0"/>
                                <w:sz w:val="32"/>
                                <w:szCs w:val="32"/>
                                <w:lang w:val="en-US" w:eastAsia="en-US" w:bidi="ar-SA"/>
                              </w:rPr>
                            </m:ctrlPr>
                          </m:sup>
                        </m:sSup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sz w:val="32"/>
                            <w:szCs w:val="32"/>
                            <w:lang w:val="en-US" w:eastAsia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eastAsia="en-US" w:bidi="ar-SA"/>
                          </w:rPr>
                          <m:t>if x&lt;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bidi="ar-SA"/>
                          </w:rPr>
                          <m:t>1</m:t>
                        </m:r>
                        <m:ctrlPr>
                          <w:rPr>
                            <w:rFonts w:hint="default" w:ascii="DejaVu Math TeX Gyre" w:hAnsi="DejaVu Math TeX Gyre" w:cstheme="minorBidi"/>
                            <w:i w:val="0"/>
                            <w:sz w:val="32"/>
                            <w:szCs w:val="32"/>
                            <w:lang w:val="en-US" w:eastAsia="en-US" w:bidi="ar-SA"/>
                          </w:rPr>
                        </m:ctrlPr>
                      </m:e>
                    </m:mr>
                  </m:m>
                  <m:ctrlPr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>
              </m:eqArr>
              <m:ctrlPr>
                <w:rPr>
                  <w:rFonts w:hint="default" w:ascii="DejaVu Math TeX Gyre" w:hAnsi="DejaVu Math TeX Gyre" w:cstheme="minorBidi"/>
                  <w:i w:val="0"/>
                  <w:sz w:val="32"/>
                  <w:szCs w:val="32"/>
                  <w:lang w:val="en-US" w:eastAsia="en-US" w:bidi="ar-SA"/>
                </w:rPr>
              </m:ctrlPr>
            </m:e>
          </m:d>
        </m:oMath>
      </m:oMathPara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a=2, b=-1</w:t>
      </w:r>
    </w:p>
    <w:p>
      <w:pPr>
        <w:rPr>
          <w:rFonts w:hint="default" w:hAnsi="DejaVu Math TeX Gyre" w:cstheme="minorBidi"/>
          <w:i w:val="0"/>
          <w:sz w:val="32"/>
          <w:szCs w:val="32"/>
          <w:lang w:val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 xml:space="preserve">if </w:t>
      </w:r>
      <m:oMath>
        <m:d>
          <m:dPr>
            <m:begChr m:val="{"/>
            <m:endChr m:val=""/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dPr>
          <m:e>
            <m:eqArr>
              <m:eqArrPr>
                <m:ctrlPr>
                  <w:rPr>
                    <w:rFonts w:ascii="DejaVu Math TeX Gyre" w:hAnsi="DejaVu Math TeX Gyre" w:cstheme="minorBidi"/>
                    <w:i/>
                    <w:sz w:val="32"/>
                    <w:szCs w:val="32"/>
                    <w:lang w:val="en-US" w:bidi="ar-SA"/>
                  </w:rPr>
                </m:ctrlPr>
              </m:eqArrPr>
              <m:e>
                <m:r>
                  <m:rPr/>
                  <w:rPr>
                    <w:rFonts w:hint="default" w:ascii="DejaVu Math TeX Gyre" w:hAnsi="DejaVu Math TeX Gyre" w:cstheme="minorBidi"/>
                    <w:sz w:val="32"/>
                    <w:szCs w:val="32"/>
                    <w:lang w:val="en-US" w:bidi="ar-SA"/>
                  </w:rPr>
                  <m:t>f(x)=</m:t>
                </m:r>
                <m:f>
                  <m:fPr>
                    <m:ctrlPr>
                      <m:rPr/>
                      <w:rPr>
                        <w:rFonts w:hint="default" w:ascii="DejaVu Math TeX Gyre" w:hAnsi="DejaVu Math TeX Gyre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fPr>
                  <m:num>
                    <m:sSup>
                      <m:sSupPr>
                        <m:ctrlPr>
                          <m:rPr/>
                          <w:rPr>
                            <w:rFonts w:hint="default" w:ascii="DejaVu Math TeX Gyre" w:hAnsi="DejaVu Math TeX Gyre" w:cstheme="minorBidi"/>
                            <w:i/>
                            <w:sz w:val="32"/>
                            <w:szCs w:val="32"/>
                            <w:lang w:val="en-US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bidi="ar-SA"/>
                          </w:rPr>
                          <m:t>x</m:t>
                        </m:r>
                        <m:ctrlPr>
                          <m:rPr/>
                          <w:rPr>
                            <w:rFonts w:hint="default" w:ascii="DejaVu Math TeX Gyre" w:hAnsi="DejaVu Math TeX Gyre" w:cstheme="minorBidi"/>
                            <w:i/>
                            <w:sz w:val="32"/>
                            <w:szCs w:val="32"/>
                            <w:lang w:val="en-US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bidi="ar-SA"/>
                          </w:rPr>
                          <m:t>2</m:t>
                        </m:r>
                        <m:ctrlPr>
                          <m:rPr/>
                          <w:rPr>
                            <w:rFonts w:hint="default" w:ascii="DejaVu Math TeX Gyre" w:hAnsi="DejaVu Math TeX Gyre" w:cstheme="minorBidi"/>
                            <w:i/>
                            <w:sz w:val="32"/>
                            <w:szCs w:val="32"/>
                            <w:lang w:val="en-US" w:bidi="ar-SA"/>
                          </w:rPr>
                        </m:ctrlPr>
                      </m:sup>
                    </m:sSup>
                    <m:r>
                      <m:rPr/>
                      <w:rPr>
                        <w:rFonts w:hint="default" w:ascii="DejaVu Math TeX Gyre" w:hAnsi="DejaVu Math TeX Gyre" w:cstheme="minorBidi"/>
                        <w:sz w:val="32"/>
                        <w:szCs w:val="32"/>
                        <w:lang w:val="en-US" w:bidi="ar-SA"/>
                      </w:rPr>
                      <m:t>−x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theme="minorBidi"/>
                        <w:sz w:val="32"/>
                        <w:szCs w:val="32"/>
                        <w:lang w:val="en-US" w:bidi="ar-SA"/>
                      </w:rPr>
                      <m:t>2x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den>
                </m:f>
                <m:ctrlPr>
                  <w:rPr>
                    <w:rFonts w:ascii="DejaVu Math TeX Gyre" w:hAnsi="DejaVu Math TeX Gyre" w:cstheme="minorBidi"/>
                    <w:i/>
                    <w:sz w:val="32"/>
                    <w:szCs w:val="32"/>
                    <w:lang w:val="en-US" w:bidi="ar-SA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 w:cstheme="minorBidi"/>
                    <w:sz w:val="32"/>
                    <w:szCs w:val="32"/>
                    <w:lang w:val="en-US" w:bidi="ar-SA"/>
                  </w:rPr>
                  <m:t>f(x)=k</m:t>
                </m:r>
                <m:ctrlPr>
                  <w:rPr>
                    <w:rFonts w:ascii="DejaVu Math TeX Gyre" w:hAnsi="DejaVu Math TeX Gyre" w:cstheme="minorBidi"/>
                    <w:i/>
                    <w:sz w:val="32"/>
                    <w:szCs w:val="32"/>
                    <w:lang w:val="en-US" w:bidi="ar-SA"/>
                  </w:rPr>
                </m:ctrlPr>
              </m:e>
            </m:eqArr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 xml:space="preserve"> for x</m:t>
            </m:r>
            <m:r>
              <m:rPr/>
              <w:rPr>
                <w:rFonts w:ascii="DejaVu Math TeX Gyre" w:hAnsi="DejaVu Math TeX Gyre" w:cstheme="minorBidi"/>
                <w:sz w:val="32"/>
                <w:szCs w:val="32"/>
                <w:lang w:val="en-US" w:bidi="ar-SA"/>
              </w:rPr>
              <m:t>≠</m:t>
            </m:r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0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e>
        </m:d>
      </m:oMath>
      <w:r>
        <w:rPr>
          <w:rFonts w:hint="default" w:hAnsi="DejaVu Math TeX Gyre" w:cstheme="minorBidi"/>
          <w:i w:val="0"/>
          <w:sz w:val="32"/>
          <w:szCs w:val="32"/>
          <w:lang w:val="en-US" w:bidi="ar-SA"/>
        </w:rPr>
        <w:t xml:space="preserve"> and if f is continuous at x=0, then K=?</w:t>
      </w:r>
    </w:p>
    <w:p>
      <w:pPr>
        <w:rPr>
          <w:rFonts w:hint="default" w:hAnsi="DejaVu Math TeX Gyre" w:cstheme="minorBidi"/>
          <w:i w:val="0"/>
          <w:sz w:val="32"/>
          <w:szCs w:val="32"/>
          <w:lang w:val="en-US" w:bidi="ar-SA"/>
        </w:rPr>
      </w:pPr>
      <w:r>
        <w:rPr>
          <w:rFonts w:hint="default" w:hAnsi="DejaVu Math TeX Gyre" w:cstheme="minorBidi"/>
          <w:i w:val="0"/>
          <w:sz w:val="32"/>
          <w:szCs w:val="32"/>
          <w:lang w:val="en-US" w:bidi="ar-SA"/>
        </w:rPr>
        <w:t>Answer: -1/2</w:t>
      </w:r>
    </w:p>
    <w:p>
      <w:pPr>
        <w:rPr>
          <w:rFonts w:hint="default" w:hAnsi="DejaVu Math TeX Gyre" w:cstheme="minorBidi"/>
          <w:i w:val="0"/>
          <w:sz w:val="32"/>
          <w:szCs w:val="32"/>
          <w:lang w:val="en-US" w:bidi="ar-SA"/>
        </w:rPr>
      </w:pPr>
      <w:r>
        <w:rPr>
          <w:rFonts w:hint="default" w:hAnsi="DejaVu Math TeX Gyre" w:cstheme="minorBidi"/>
          <w:i w:val="0"/>
          <w:sz w:val="32"/>
          <w:szCs w:val="32"/>
          <w:lang w:val="en-US" w:bidi="ar-SA"/>
        </w:rPr>
        <w:t>-1, -1/2, 0, 1</w:t>
      </w: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Find the domain of the function</w:t>
      </w: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32"/>
              <w:szCs w:val="32"/>
              <w:lang w:val="en-US" w:eastAsia="en-US" w:bidi="ar-SA"/>
            </w:rPr>
            <m:t>f(x)=</m:t>
          </m:r>
          <m:rad>
            <m:radPr>
              <m:degHide m:val="1"/>
              <m:ctrlPr>
                <m:rPr/>
                <w:rPr>
                  <w:rFonts w:hint="default" w:ascii="DejaVu Math TeX Gyre" w:hAnsi="DejaVu Math TeX Gyre" w:cstheme="minorBidi"/>
                  <w:i w:val="0"/>
                  <w:sz w:val="32"/>
                  <w:szCs w:val="32"/>
                  <w:lang w:val="en-US" w:eastAsia="en-US" w:bidi="ar-SA"/>
                </w:rPr>
              </m:ctrlPr>
            </m:radPr>
            <m:deg>
              <m:ctrlPr>
                <m:rPr/>
                <w:rPr>
                  <w:rFonts w:hint="default" w:ascii="DejaVu Math TeX Gyre" w:hAnsi="DejaVu Math TeX Gyre" w:cstheme="minorBidi"/>
                  <w:i w:val="0"/>
                  <w:sz w:val="32"/>
                  <w:szCs w:val="32"/>
                  <w:lang w:val="en-US" w:eastAsia="en-US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32"/>
                  <w:szCs w:val="32"/>
                  <w:lang w:val="en-US" w:eastAsia="en-US" w:bidi="ar-SA"/>
                </w:rPr>
                <m:t>1−x</m:t>
              </m:r>
              <m:func>
                <m:funcPr>
                  <m:ctrlPr>
                    <m:rPr/>
                    <w:rPr>
                      <w:rFonts w:hint="default" w:ascii="DejaVu Math TeX Gyre" w:hAnsi="DejaVu Math TeX Gyre" w:cstheme="minorBidi"/>
                      <w:sz w:val="32"/>
                      <w:szCs w:val="32"/>
                      <w:lang w:val="en-US" w:eastAsia="en-US" w:bidi="ar-S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DejaVu Math TeX Gyre" w:hAnsi="DejaVu Math TeX Gyre" w:cstheme="minorBidi"/>
                      <w:sz w:val="32"/>
                      <w:szCs w:val="32"/>
                      <w:lang w:val="en-US" w:bidi="ar-SA"/>
                    </w:rPr>
                    <m:t>ln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32"/>
                      <w:szCs w:val="32"/>
                      <w:lang w:val="en-US" w:eastAsia="en-US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>
              </m:func>
              <m:ctrlPr>
                <m:rPr/>
                <w:rPr>
                  <w:rFonts w:hint="default" w:ascii="DejaVu Math TeX Gyre" w:hAnsi="DejaVu Math TeX Gyre" w:cstheme="minorBidi"/>
                  <w:i w:val="0"/>
                  <w:sz w:val="32"/>
                  <w:szCs w:val="32"/>
                  <w:lang w:val="en-US" w:eastAsia="en-US" w:bidi="ar-SA"/>
                </w:rPr>
              </m:ctrlPr>
            </m:e>
          </m:rad>
        </m:oMath>
      </m:oMathPara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Answer: e^(1/x)</w:t>
      </w: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Find all values of c and d for which the function is differentiable</w:t>
      </w: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32"/>
              <w:szCs w:val="32"/>
              <w:lang w:val="en-US" w:eastAsia="en-US" w:bidi="ar-SA"/>
            </w:rPr>
            <m:t>f(x)=</m:t>
          </m:r>
          <m:d>
            <m:dPr>
              <m:begChr m:val="{"/>
              <m:endChr m:val=""/>
              <m:ctrlPr>
                <m:rPr/>
                <w:rPr>
                  <w:rFonts w:hint="default" w:ascii="DejaVu Math TeX Gyre" w:hAnsi="DejaVu Math TeX Gyre" w:cstheme="minorBidi"/>
                  <w:i w:val="0"/>
                  <w:sz w:val="32"/>
                  <w:szCs w:val="32"/>
                  <w:lang w:val="en-US" w:eastAsia="en-US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32"/>
                          <w:szCs w:val="32"/>
                          <w:lang w:val="en-US" w:eastAsia="en-US" w:bidi="ar-SA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m:rPr/>
                              <w:rPr>
                                <w:rFonts w:hint="default" w:ascii="DejaVu Math TeX Gyre" w:hAnsi="DejaVu Math TeX Gyre" w:cstheme="minorBidi"/>
                                <w:i w:val="0"/>
                                <w:sz w:val="32"/>
                                <w:szCs w:val="32"/>
                                <w:lang w:val="en-US" w:eastAsia="en-US" w:bidi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sz w:val="32"/>
                                <w:szCs w:val="32"/>
                                <w:lang w:val="en-US" w:eastAsia="en-US" w:bidi="ar-SA"/>
                              </w:rPr>
                              <m:t>x</m:t>
                            </m:r>
                            <m:ctrlPr>
                              <m:rPr/>
                              <w:rPr>
                                <w:rFonts w:hint="default" w:ascii="DejaVu Math TeX Gyre" w:hAnsi="DejaVu Math TeX Gyre" w:cstheme="minorBidi"/>
                                <w:i w:val="0"/>
                                <w:sz w:val="32"/>
                                <w:szCs w:val="32"/>
                                <w:lang w:val="en-US" w:eastAsia="en-US" w:bidi="ar-SA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theme="minorBidi"/>
                                <w:sz w:val="32"/>
                                <w:szCs w:val="32"/>
                                <w:lang w:val="en-US" w:eastAsia="en-US" w:bidi="ar-SA"/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DejaVu Math TeX Gyre" w:hAnsi="DejaVu Math TeX Gyre" w:cstheme="minorBidi"/>
                                <w:i w:val="0"/>
                                <w:sz w:val="32"/>
                                <w:szCs w:val="32"/>
                                <w:lang w:val="en-US" w:eastAsia="en-US" w:bidi="ar-SA"/>
                              </w:rPr>
                            </m:ctrlP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eastAsia="en-US" w:bidi="ar-SA"/>
                          </w:rPr>
                          <m:t>+4x+1</m:t>
                        </m:r>
                        <m:ctrlPr>
                          <m:rPr/>
                          <w:rPr>
                            <w:rFonts w:hint="default" w:ascii="DejaVu Math TeX Gyre" w:hAnsi="DejaVu Math TeX Gyre" w:cstheme="minorBidi"/>
                            <w:i w:val="0"/>
                            <w:sz w:val="32"/>
                            <w:szCs w:val="32"/>
                            <w:lang w:val="en-US" w:eastAsia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eastAsia="en-US" w:bidi="ar-S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DejaVu Math TeX Gyre" w:hAnsi="DejaVu Math TeX Gyre" w:cstheme="minorBidi"/>
                            <w:sz w:val="32"/>
                            <w:szCs w:val="32"/>
                            <w:lang w:val="en-US" w:bidi="ar-SA"/>
                          </w:rPr>
                          <m:t>≥</m:t>
                        </m:r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bidi="ar-SA"/>
                          </w:rPr>
                          <m:t>1</m:t>
                        </m:r>
                        <m:ctrlPr>
                          <m:rPr/>
                          <w:rPr>
                            <w:rFonts w:hint="default" w:ascii="DejaVu Math TeX Gyre" w:hAnsi="DejaVu Math TeX Gyre" w:cstheme="minorBidi"/>
                            <w:i w:val="0"/>
                            <w:sz w:val="32"/>
                            <w:szCs w:val="32"/>
                            <w:lang w:val="en-US" w:eastAsia="en-US" w:bidi="ar-SA"/>
                          </w:rPr>
                        </m:ctrlPr>
                      </m:e>
                    </m:mr>
                  </m:m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32"/>
                          <w:szCs w:val="32"/>
                          <w:lang w:val="en-US" w:eastAsia="en-US" w:bidi="ar-SA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eastAsia="en-US" w:bidi="ar-SA"/>
                          </w:rPr>
                          <m:t>cx+d</m:t>
                        </m:r>
                        <m:ctrlPr>
                          <m:rPr/>
                          <w:rPr>
                            <w:rFonts w:hint="default" w:ascii="DejaVu Math TeX Gyre" w:hAnsi="DejaVu Math TeX Gyre" w:cstheme="minorBidi"/>
                            <w:i w:val="0"/>
                            <w:sz w:val="32"/>
                            <w:szCs w:val="32"/>
                            <w:lang w:val="en-US" w:eastAsia="en-US" w:bidi="ar-SA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theme="minorBidi"/>
                            <w:sz w:val="32"/>
                            <w:szCs w:val="32"/>
                            <w:lang w:val="en-US" w:eastAsia="en-US" w:bidi="ar-SA"/>
                          </w:rPr>
                          <m:t>x&lt;1</m:t>
                        </m:r>
                        <m:ctrlPr>
                          <m:rPr/>
                          <w:rPr>
                            <w:rFonts w:hint="default" w:ascii="DejaVu Math TeX Gyre" w:hAnsi="DejaVu Math TeX Gyre" w:cstheme="minorBidi"/>
                            <w:i w:val="0"/>
                            <w:sz w:val="32"/>
                            <w:szCs w:val="32"/>
                            <w:lang w:val="en-US" w:eastAsia="en-US" w:bidi="ar-SA"/>
                          </w:rPr>
                        </m:ctrlPr>
                      </m:e>
                    </m:mr>
                  </m:m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>
              </m:eqArr>
              <m:ctrlPr>
                <m:rPr/>
                <w:rPr>
                  <w:rFonts w:hint="default" w:ascii="DejaVu Math TeX Gyre" w:hAnsi="DejaVu Math TeX Gyre" w:cstheme="minorBidi"/>
                  <w:i w:val="0"/>
                  <w:sz w:val="32"/>
                  <w:szCs w:val="32"/>
                  <w:lang w:val="en-US" w:eastAsia="en-US" w:bidi="ar-SA"/>
                </w:rPr>
              </m:ctrlPr>
            </m:e>
          </m:d>
        </m:oMath>
      </m:oMathPara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Answer: c=6, d=0</w:t>
      </w: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One of the following is false as a general guideline for curve sketching.</w:t>
      </w: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Domain, intercepts, avoid asymptotes, determine local maximum and minimum points</w:t>
      </w: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 xml:space="preserve">The function 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US" w:eastAsia="en-US" w:bidi="ar-SA"/>
          </w:rPr>
          <m:t>f(x)=</m:t>
        </m:r>
        <m:sSup>
          <m:sSupPr>
            <m:ctrlPr>
              <m:rPr/>
              <w:rPr>
                <w:rFonts w:hint="default" w:ascii="DejaVu Math TeX Gyre" w:hAnsi="DejaVu Math TeX Gyre" w:cstheme="minorBidi"/>
                <w:i w:val="0"/>
                <w:sz w:val="32"/>
                <w:szCs w:val="32"/>
                <w:lang w:val="en-US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32"/>
                <w:szCs w:val="32"/>
                <w:lang w:val="en-US" w:eastAsia="en-US" w:bidi="ar-SA"/>
              </w:rPr>
              <m:t>x</m:t>
            </m:r>
            <m:ctrlPr>
              <m:rPr/>
              <w:rPr>
                <w:rFonts w:hint="default" w:ascii="DejaVu Math TeX Gyre" w:hAnsi="DejaVu Math TeX Gyre" w:cstheme="minorBidi"/>
                <w:i w:val="0"/>
                <w:sz w:val="32"/>
                <w:szCs w:val="32"/>
                <w:lang w:val="en-US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32"/>
                <w:szCs w:val="32"/>
                <w:lang w:val="en-US" w:eastAsia="en-US" w:bidi="ar-SA"/>
              </w:rPr>
              <m:t>3</m:t>
            </m:r>
            <m:ctrlPr>
              <m:rPr/>
              <w:rPr>
                <w:rFonts w:hint="default" w:ascii="DejaVu Math TeX Gyre" w:hAnsi="DejaVu Math TeX Gyre" w:cstheme="minorBidi"/>
                <w:i w:val="0"/>
                <w:sz w:val="32"/>
                <w:szCs w:val="32"/>
                <w:lang w:val="en-US" w:eastAsia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US" w:eastAsia="en-US" w:bidi="ar-SA"/>
          </w:rPr>
          <m:t>−6</m:t>
        </m:r>
        <m:sSup>
          <m:sSupPr>
            <m:ctrlPr>
              <m:rPr/>
              <w:rPr>
                <w:rFonts w:hint="default" w:ascii="DejaVu Math TeX Gyre" w:hAnsi="DejaVu Math TeX Gyre" w:cstheme="minorBidi"/>
                <w:i w:val="0"/>
                <w:sz w:val="32"/>
                <w:szCs w:val="32"/>
                <w:lang w:val="en-US" w:eastAsia="en-US" w:bidi="ar-SA"/>
              </w:rPr>
            </m:ctrlPr>
          </m:sSupPr>
          <m:e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32"/>
                <w:szCs w:val="32"/>
                <w:lang w:val="en-US" w:eastAsia="en-US" w:bidi="ar-SA"/>
              </w:rPr>
              <m:t>x</m:t>
            </m:r>
            <m:ctrlPr>
              <m:rPr/>
              <w:rPr>
                <w:rFonts w:hint="default" w:ascii="DejaVu Math TeX Gyre" w:hAnsi="DejaVu Math TeX Gyre" w:cstheme="minorBidi"/>
                <w:i w:val="0"/>
                <w:sz w:val="32"/>
                <w:szCs w:val="32"/>
                <w:lang w:val="en-US" w:eastAsia="en-US" w:bidi="ar-SA"/>
              </w:rPr>
            </m:ctrlPr>
          </m:e>
          <m:sup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32"/>
                <w:szCs w:val="32"/>
                <w:lang w:val="en-US" w:eastAsia="en-US" w:bidi="ar-SA"/>
              </w:rPr>
              <m:t>2</m:t>
            </m:r>
            <m:ctrlPr>
              <m:rPr/>
              <w:rPr>
                <w:rFonts w:hint="default" w:ascii="DejaVu Math TeX Gyre" w:hAnsi="DejaVu Math TeX Gyre" w:cstheme="minorBidi"/>
                <w:i w:val="0"/>
                <w:sz w:val="32"/>
                <w:szCs w:val="32"/>
                <w:lang w:val="en-US" w:eastAsia="en-US" w:bidi="ar-SA"/>
              </w:rPr>
            </m:ctrlPr>
          </m:sup>
        </m:sSup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US" w:eastAsia="en-US" w:bidi="ar-SA"/>
          </w:rPr>
          <m:t>+9x+25</m:t>
        </m:r>
      </m:oMath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 xml:space="preserve"> has</w:t>
      </w: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A maximum at x=1 and a minima at x=3</w:t>
      </w: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A maxima at x=3 and a minima at x=1</w:t>
      </w: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No maxima, but a minima at x=1</w:t>
      </w: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A maximua at x=1, but no minima</w:t>
      </w:r>
    </w:p>
    <w:p>
      <w:pPr>
        <w:rPr>
          <w:rFonts w:hAnsi="DejaVu Math TeX Gyre" w:cstheme="minorBidi"/>
          <w:i w:val="0"/>
          <w:sz w:val="32"/>
          <w:szCs w:val="32"/>
          <w:lang w:val="en-US"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US" w:eastAsia="en-US" w:bidi="ar-SA"/>
          </w:rPr>
          <m:t>f(x)=</m:t>
        </m:r>
        <m:f>
          <m:fPr>
            <m:ctrlPr>
              <m:rPr/>
              <w:rPr>
                <w:rFonts w:hint="default" w:ascii="DejaVu Math TeX Gyre" w:hAnsi="DejaVu Math TeX Gyre" w:cstheme="minorBidi"/>
                <w:i w:val="0"/>
                <w:sz w:val="32"/>
                <w:szCs w:val="32"/>
                <w:lang w:val="en-US" w:eastAsia="en-US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32"/>
                <w:szCs w:val="32"/>
                <w:lang w:val="en-US" w:eastAsia="en-US" w:bidi="ar-SA"/>
              </w:rPr>
              <m:t>1+</m:t>
            </m:r>
            <m:sSup>
              <m:sSupPr>
                <m:ctrlPr>
                  <m:rPr/>
                  <w:rPr>
                    <w:rFonts w:hint="default" w:ascii="DejaVu Math TeX Gyre" w:hAnsi="DejaVu Math TeX Gyre" w:cstheme="minorBidi"/>
                    <w:i w:val="0"/>
                    <w:sz w:val="32"/>
                    <w:szCs w:val="32"/>
                    <w:lang w:val="en-US" w:eastAsia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32"/>
                    <w:szCs w:val="32"/>
                    <w:lang w:val="en-US" w:eastAsia="en-US" w:bidi="ar-SA"/>
                  </w:rPr>
                  <m:t>10</m:t>
                </m:r>
                <m:ctrlPr>
                  <m:rPr/>
                  <w:rPr>
                    <w:rFonts w:hint="default" w:ascii="DejaVu Math TeX Gyre" w:hAnsi="DejaVu Math TeX Gyre" w:cstheme="minorBidi"/>
                    <w:i w:val="0"/>
                    <w:sz w:val="32"/>
                    <w:szCs w:val="32"/>
                    <w:lang w:val="en-US" w:eastAsia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32"/>
                    <w:szCs w:val="32"/>
                    <w:lang w:val="en-US" w:eastAsia="en-US" w:bidi="ar-SA"/>
                  </w:rPr>
                  <m:t>−</m:t>
                </m:r>
                <m:f>
                  <m:fPr>
                    <m:ctrlPr>
                      <m:rPr/>
                      <w:rPr>
                        <w:rFonts w:hint="default" w:ascii="DejaVu Math TeX Gyre" w:hAnsi="DejaVu Math TeX Gyre" w:cstheme="minorBidi"/>
                        <w:i w:val="0"/>
                        <w:sz w:val="32"/>
                        <w:szCs w:val="32"/>
                        <w:lang w:val="en-US" w:eastAsia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32"/>
                        <w:szCs w:val="32"/>
                        <w:lang w:val="en-US" w:eastAsia="en-US" w:bidi="ar-SA"/>
                      </w:rPr>
                      <m:t>1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i w:val="0"/>
                        <w:sz w:val="32"/>
                        <w:szCs w:val="32"/>
                        <w:lang w:val="en-US" w:eastAsia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32"/>
                        <w:szCs w:val="32"/>
                        <w:lang w:val="en-US" w:eastAsia="en-US" w:bidi="ar-SA"/>
                      </w:rPr>
                      <m:t>x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i w:val="0"/>
                        <w:sz w:val="32"/>
                        <w:szCs w:val="32"/>
                        <w:lang w:val="en-US" w:eastAsia="en-US" w:bidi="ar-SA"/>
                      </w:rPr>
                    </m:ctrlPr>
                  </m:den>
                </m:f>
                <m:ctrlPr>
                  <m:rPr/>
                  <w:rPr>
                    <w:rFonts w:hint="default" w:ascii="DejaVu Math TeX Gyre" w:hAnsi="DejaVu Math TeX Gyre" w:cstheme="minorBidi"/>
                    <w:i w:val="0"/>
                    <w:sz w:val="32"/>
                    <w:szCs w:val="32"/>
                    <w:lang w:val="en-US" w:eastAsia="en-US" w:bidi="ar-SA"/>
                  </w:rPr>
                </m:ctrlPr>
              </m:sup>
            </m:sSup>
            <m:ctrlPr>
              <m:rPr/>
              <w:rPr>
                <w:rFonts w:hint="default" w:ascii="DejaVu Math TeX Gyre" w:hAnsi="DejaVu Math TeX Gyre" w:cstheme="minorBidi"/>
                <w:i w:val="0"/>
                <w:sz w:val="32"/>
                <w:szCs w:val="32"/>
                <w:lang w:val="en-US" w:eastAsia="en-US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theme="minorBidi"/>
                <w:sz w:val="32"/>
                <w:szCs w:val="32"/>
                <w:lang w:val="en-US" w:eastAsia="en-US" w:bidi="ar-SA"/>
              </w:rPr>
              <m:t>2−</m:t>
            </m:r>
            <m:sSup>
              <m:sSupPr>
                <m:ctrlPr>
                  <m:rPr/>
                  <w:rPr>
                    <w:rFonts w:hint="default" w:ascii="DejaVu Math TeX Gyre" w:hAnsi="DejaVu Math TeX Gyre" w:cstheme="minorBidi"/>
                    <w:i w:val="0"/>
                    <w:sz w:val="32"/>
                    <w:szCs w:val="32"/>
                    <w:lang w:val="en-US" w:eastAsia="en-US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32"/>
                    <w:szCs w:val="32"/>
                    <w:lang w:val="en-US" w:eastAsia="en-US" w:bidi="ar-SA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i w:val="0"/>
                    <w:sz w:val="32"/>
                    <w:szCs w:val="32"/>
                    <w:lang w:val="en-US" w:eastAsia="en-US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32"/>
                    <w:szCs w:val="32"/>
                    <w:lang w:val="en-US" w:eastAsia="en-US" w:bidi="ar-SA"/>
                  </w:rPr>
                  <m:t>−</m:t>
                </m:r>
                <m:f>
                  <m:fPr>
                    <m:ctrlPr>
                      <m:rPr/>
                      <w:rPr>
                        <w:rFonts w:hint="default" w:ascii="DejaVu Math TeX Gyre" w:hAnsi="DejaVu Math TeX Gyre" w:cstheme="minorBidi"/>
                        <w:i w:val="0"/>
                        <w:sz w:val="32"/>
                        <w:szCs w:val="32"/>
                        <w:lang w:val="en-US" w:eastAsia="en-US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32"/>
                        <w:szCs w:val="32"/>
                        <w:lang w:val="en-US" w:eastAsia="en-US" w:bidi="ar-SA"/>
                      </w:rPr>
                      <m:t>1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i w:val="0"/>
                        <w:sz w:val="32"/>
                        <w:szCs w:val="32"/>
                        <w:lang w:val="en-US" w:eastAsia="en-US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32"/>
                        <w:szCs w:val="32"/>
                        <w:lang w:val="en-US" w:eastAsia="en-US" w:bidi="ar-SA"/>
                      </w:rPr>
                      <m:t>x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i w:val="0"/>
                        <w:sz w:val="32"/>
                        <w:szCs w:val="32"/>
                        <w:lang w:val="en-US" w:eastAsia="en-US" w:bidi="ar-SA"/>
                      </w:rPr>
                    </m:ctrlPr>
                  </m:den>
                </m:f>
                <m:ctrlPr>
                  <m:rPr/>
                  <w:rPr>
                    <w:rFonts w:hint="default" w:ascii="DejaVu Math TeX Gyre" w:hAnsi="DejaVu Math TeX Gyre" w:cstheme="minorBidi"/>
                    <w:i w:val="0"/>
                    <w:sz w:val="32"/>
                    <w:szCs w:val="32"/>
                    <w:lang w:val="en-US" w:eastAsia="en-US" w:bidi="ar-SA"/>
                  </w:rPr>
                </m:ctrlPr>
              </m:sup>
            </m:sSup>
            <m:ctrlPr>
              <m:rPr/>
              <w:rPr>
                <w:rFonts w:hint="default" w:ascii="DejaVu Math TeX Gyre" w:hAnsi="DejaVu Math TeX Gyre" w:cstheme="minorBidi"/>
                <w:i w:val="0"/>
                <w:sz w:val="32"/>
                <w:szCs w:val="32"/>
                <w:lang w:val="en-US" w:eastAsia="en-US" w:bidi="ar-SA"/>
              </w:rPr>
            </m:ctrlPr>
          </m:den>
        </m:f>
      </m:oMath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,x</w:t>
      </w:r>
      <m:oMath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US" w:eastAsia="en-US" w:bidi="ar-SA"/>
          </w:rPr>
          <m:t>x</m:t>
        </m:r>
        <m:r>
          <m:rPr>
            <m:sty m:val="p"/>
          </m:rPr>
          <w:rPr>
            <w:rFonts w:ascii="DejaVu Math TeX Gyre" w:hAnsi="DejaVu Math TeX Gyre" w:cstheme="minorBidi"/>
            <w:sz w:val="32"/>
            <w:szCs w:val="32"/>
            <w:lang w:val="en-US" w:bidi="ar-SA"/>
          </w:rPr>
          <m:t>≠</m:t>
        </m:r>
        <m:r>
          <m:rPr>
            <m:sty m:val="p"/>
          </m:rPr>
          <w:rPr>
            <w:rFonts w:hint="default" w:ascii="DejaVu Math TeX Gyre" w:hAnsi="DejaVu Math TeX Gyre" w:cstheme="minorBidi"/>
            <w:sz w:val="32"/>
            <w:szCs w:val="32"/>
            <w:lang w:val="en-US" w:bidi="ar-SA"/>
          </w:rPr>
          <m:t>0</m:t>
        </m:r>
      </m:oMath>
      <w:r>
        <m:rPr/>
        <w:rPr>
          <w:rFonts w:hint="default" w:hAnsi="DejaVu Math TeX Gyre" w:cstheme="minorBidi"/>
          <w:i w:val="0"/>
          <w:sz w:val="32"/>
          <w:szCs w:val="32"/>
          <w:lang w:val="en-US" w:bidi="ar-SA"/>
        </w:rPr>
        <w:t xml:space="preserve">, f(0)=1/2, evaluate </w:t>
      </w:r>
      <m:oMath>
        <m:func>
          <m:funcP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funcPr>
          <m:fName>
            <m:limLow>
              <m:limLowPr>
                <m:ctrlPr>
                  <w:rPr>
                    <w:rFonts w:ascii="DejaVu Math TeX Gyre" w:hAnsi="DejaVu Math TeX Gyre" w:cstheme="minorBidi"/>
                    <w:sz w:val="32"/>
                    <w:szCs w:val="32"/>
                    <w:lang w:val="en-US" w:bidi="ar-S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sz w:val="32"/>
                    <w:szCs w:val="32"/>
                    <w:lang w:val="en-US" w:bidi="ar-SA"/>
                  </w:rPr>
                  <m:t>lim</m:t>
                </m:r>
                <m:ctrlPr>
                  <w:rPr>
                    <w:rFonts w:ascii="DejaVu Math TeX Gyre" w:hAnsi="DejaVu Math TeX Gyre" w:cstheme="minorBidi"/>
                    <w:i/>
                    <w:sz w:val="32"/>
                    <w:szCs w:val="32"/>
                    <w:lang w:val="en-US" w:bidi="ar-SA"/>
                  </w:rPr>
                </m:ctrlPr>
              </m:e>
              <m:lim>
                <m:r>
                  <m:rPr/>
                  <w:rPr>
                    <w:rFonts w:hint="default" w:ascii="DejaVu Math TeX Gyre" w:hAnsi="DejaVu Math TeX Gyre" w:cstheme="minorBidi"/>
                    <w:sz w:val="32"/>
                    <w:szCs w:val="32"/>
                    <w:lang w:val="en-US" w:bidi="ar-SA"/>
                  </w:rPr>
                  <m:t>x−&gt;</m:t>
                </m:r>
                <m:sSup>
                  <m:sSupPr>
                    <m:ctrlPr>
                      <m:rPr/>
                      <w:rPr>
                        <w:rFonts w:hint="default" w:ascii="DejaVu Math TeX Gyre" w:hAnsi="DejaVu Math TeX Gyre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theme="minorBidi"/>
                        <w:sz w:val="32"/>
                        <w:szCs w:val="32"/>
                        <w:lang w:val="en-US" w:bidi="ar-SA"/>
                      </w:rPr>
                      <m:t>0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theme="minorBidi"/>
                        <w:sz w:val="32"/>
                        <w:szCs w:val="32"/>
                        <w:lang w:val="en-US" w:bidi="ar-SA"/>
                      </w:rPr>
                      <m:t>−</m:t>
                    </m:r>
                    <m:ctrlPr>
                      <m:rPr/>
                      <w:rPr>
                        <w:rFonts w:hint="default" w:ascii="DejaVu Math TeX Gyre" w:hAnsi="DejaVu Math TeX Gyre" w:cstheme="minorBidi"/>
                        <w:i/>
                        <w:sz w:val="32"/>
                        <w:szCs w:val="32"/>
                        <w:lang w:val="en-US" w:bidi="ar-SA"/>
                      </w:rPr>
                    </m:ctrlPr>
                  </m:sup>
                </m:sSup>
                <m:ctrlPr>
                  <w:rPr>
                    <w:rFonts w:ascii="DejaVu Math TeX Gyre" w:hAnsi="DejaVu Math TeX Gyre" w:cstheme="minorBidi"/>
                    <w:i/>
                    <w:sz w:val="32"/>
                    <w:szCs w:val="32"/>
                    <w:lang w:val="en-US" w:bidi="ar-SA"/>
                  </w:rPr>
                </m:ctrlPr>
              </m:lim>
            </m:limLow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fName>
          <m:e>
            <m:r>
              <m:rPr/>
              <w:rPr>
                <w:rFonts w:hint="default" w:ascii="DejaVu Math TeX Gyre" w:hAnsi="DejaVu Math TeX Gyre" w:cstheme="minorBidi"/>
                <w:sz w:val="32"/>
                <w:szCs w:val="32"/>
                <w:lang w:val="en-US" w:bidi="ar-SA"/>
              </w:rPr>
              <m:t>f(x)</m:t>
            </m:r>
            <m:ctrlPr>
              <w:rPr>
                <w:rFonts w:ascii="DejaVu Math TeX Gyre" w:hAnsi="DejaVu Math TeX Gyre" w:cstheme="minorBidi"/>
                <w:i/>
                <w:sz w:val="32"/>
                <w:szCs w:val="32"/>
                <w:lang w:val="en-US" w:bidi="ar-SA"/>
              </w:rPr>
            </m:ctrlPr>
          </m:e>
        </m:func>
      </m:oMath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w:rPr>
          <w:rFonts w:hint="default" w:hAnsi="DejaVu Math TeX Gyre" w:cstheme="minorBidi"/>
          <w:i w:val="0"/>
          <w:sz w:val="32"/>
          <w:szCs w:val="32"/>
          <w:lang w:val="en-US" w:bidi="ar-SA"/>
        </w:rPr>
        <w:t>Answer: DNE</w:t>
      </w:r>
      <w:bookmarkStart w:id="0" w:name="_GoBack"/>
      <w:bookmarkEnd w:id="0"/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32"/>
              <w:szCs w:val="32"/>
              <w:lang w:val="en-US" w:eastAsia="en-US" w:bidi="ar-SA"/>
            </w:rPr>
            <m:t>f</m:t>
          </m:r>
          <m:d>
            <m:dPr>
              <m:begChr m:val="{"/>
              <m:endChr m:val=""/>
              <m:ctrlPr>
                <m:rPr/>
                <w:rPr>
                  <w:rFonts w:hint="default" w:ascii="DejaVu Math TeX Gyre" w:hAnsi="DejaVu Math TeX Gyre" w:cstheme="minorBidi"/>
                  <w:i w:val="0"/>
                  <w:sz w:val="32"/>
                  <w:szCs w:val="32"/>
                  <w:lang w:val="en-US" w:eastAsia="en-US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32"/>
                      <w:szCs w:val="32"/>
                      <w:lang w:val="en-US" w:eastAsia="en-US" w:bidi="ar-SA"/>
                    </w:rPr>
                    <m:t>f(x)=</m:t>
                  </m:r>
                  <m:f>
                    <m:fP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32"/>
                          <w:szCs w:val="32"/>
                          <w:lang w:val="en-US" w:eastAsia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32"/>
                          <w:szCs w:val="32"/>
                          <w:lang w:val="en-US" w:eastAsia="en-US" w:bidi="ar-SA"/>
                        </w:rPr>
                        <m:t>3x(x−1)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32"/>
                          <w:szCs w:val="32"/>
                          <w:lang w:val="en-US" w:eastAsia="en-US" w:bidi="ar-SA"/>
                        </w:rPr>
                      </m:ctrlPr>
                    </m:num>
                    <m:den>
                      <m:sSup>
                        <m:sSupP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sz w:val="32"/>
                              <w:szCs w:val="32"/>
                              <w:lang w:val="en-US" w:eastAsia="en-US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32"/>
                              <w:szCs w:val="32"/>
                              <w:lang w:val="en-US" w:eastAsia="en-US" w:bidi="ar-SA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sz w:val="32"/>
                              <w:szCs w:val="32"/>
                              <w:lang w:val="en-US" w:eastAsia="en-US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32"/>
                              <w:szCs w:val="32"/>
                              <w:lang w:val="en-US" w:eastAsia="en-US" w:bidi="ar-SA"/>
                            </w:rPr>
                            <m:t>2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 w:val="0"/>
                              <w:sz w:val="32"/>
                              <w:szCs w:val="32"/>
                              <w:lang w:val="en-US" w:eastAsia="en-US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32"/>
                          <w:szCs w:val="32"/>
                          <w:lang w:val="en-US" w:eastAsia="en-US" w:bidi="ar-SA"/>
                        </w:rPr>
                        <m:t>−3x+2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32"/>
                          <w:szCs w:val="32"/>
                          <w:lang w:val="en-US" w:eastAsia="en-US" w:bidi="ar-SA"/>
                        </w:rPr>
                      </m:ctrlPr>
                    </m:den>
                  </m:f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32"/>
                      <w:szCs w:val="32"/>
                      <w:lang w:val="en-US" w:eastAsia="en-US" w:bidi="ar-SA"/>
                    </w:rPr>
                    <m:t>f(1)=−3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32"/>
                      <w:szCs w:val="32"/>
                      <w:lang w:val="en-US" w:eastAsia="en-US" w:bidi="ar-SA"/>
                    </w:rPr>
                    <m:t>f(2)=4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32"/>
                      <w:szCs w:val="32"/>
                      <w:lang w:val="en-US" w:eastAsia="en-US" w:bidi="ar-SA"/>
                    </w:rPr>
                  </m:ctrlPr>
                </m:e>
              </m:eqAr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32"/>
                  <w:szCs w:val="32"/>
                  <w:lang w:val="en-US" w:eastAsia="en-US" w:bidi="ar-SA"/>
                </w:rPr>
                <m:t>for x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sz w:val="32"/>
                  <w:szCs w:val="32"/>
                  <w:lang w:val="en-US" w:bidi="ar-SA"/>
                </w:rPr>
                <m:t>≠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32"/>
                  <w:szCs w:val="32"/>
                  <w:lang w:val="en-US" w:bidi="ar-SA"/>
                </w:rPr>
                <m:t>1,2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32"/>
                  <w:szCs w:val="32"/>
                  <w:lang w:val="en-US" w:eastAsia="en-US" w:bidi="ar-SA"/>
                </w:rPr>
              </m:ctrlPr>
            </m:e>
          </m:d>
        </m:oMath>
      </m:oMathPara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Then f(x) is continuous f(x)</w:t>
      </w:r>
    </w:p>
    <w:p>
      <w:pP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</w:pPr>
      <w:r>
        <m:rPr/>
        <w:rPr>
          <w:rFonts w:hint="default" w:hAnsi="DejaVu Math TeX Gyre" w:cstheme="minorBidi"/>
          <w:i w:val="0"/>
          <w:sz w:val="32"/>
          <w:szCs w:val="32"/>
          <w:lang w:val="en-US" w:eastAsia="en-US" w:bidi="ar-SA"/>
        </w:rPr>
        <w:t>Answer: x=1 or 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S Minch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010960C1"/>
    <w:multiLevelType w:val="multilevel"/>
    <w:tmpl w:val="010960C1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3C5E0B"/>
    <w:multiLevelType w:val="multilevel"/>
    <w:tmpl w:val="5B3C5E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EF755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DF7770"/>
    <w:rsid w:val="3FDBB52B"/>
    <w:rsid w:val="3FFE89DB"/>
    <w:rsid w:val="4CFD36FA"/>
    <w:rsid w:val="53F291E7"/>
    <w:rsid w:val="66EF9262"/>
    <w:rsid w:val="6C713E5D"/>
    <w:rsid w:val="6F9FE815"/>
    <w:rsid w:val="6FB61D6D"/>
    <w:rsid w:val="6FDF6DA4"/>
    <w:rsid w:val="6FFD1C73"/>
    <w:rsid w:val="6FFE6D51"/>
    <w:rsid w:val="73C7E333"/>
    <w:rsid w:val="73FF969F"/>
    <w:rsid w:val="74D65384"/>
    <w:rsid w:val="75FCDB04"/>
    <w:rsid w:val="76BEC89E"/>
    <w:rsid w:val="77798C57"/>
    <w:rsid w:val="7B9CDA26"/>
    <w:rsid w:val="7BF6905B"/>
    <w:rsid w:val="7DB28615"/>
    <w:rsid w:val="7DBC776B"/>
    <w:rsid w:val="7DEF43F9"/>
    <w:rsid w:val="7DFFC7B4"/>
    <w:rsid w:val="7EB79513"/>
    <w:rsid w:val="7FBD2302"/>
    <w:rsid w:val="7FF97A6B"/>
    <w:rsid w:val="837FD27A"/>
    <w:rsid w:val="87EF3D35"/>
    <w:rsid w:val="97FF4C71"/>
    <w:rsid w:val="BDBFD034"/>
    <w:rsid w:val="BEFB4490"/>
    <w:rsid w:val="BFDD3537"/>
    <w:rsid w:val="D5ED75C9"/>
    <w:rsid w:val="DB47AE56"/>
    <w:rsid w:val="E7F81BC7"/>
    <w:rsid w:val="EBF95BC0"/>
    <w:rsid w:val="ED97EBB9"/>
    <w:rsid w:val="F18A7EE8"/>
    <w:rsid w:val="F1FB151E"/>
    <w:rsid w:val="F3EF7558"/>
    <w:rsid w:val="F95F7CA6"/>
    <w:rsid w:val="FB6F6279"/>
    <w:rsid w:val="FBCE2A54"/>
    <w:rsid w:val="FCF1E6B9"/>
    <w:rsid w:val="FD951BE8"/>
    <w:rsid w:val="FDF5F987"/>
    <w:rsid w:val="FDFF7C9B"/>
    <w:rsid w:val="FEFD2C02"/>
    <w:rsid w:val="FF37500B"/>
    <w:rsid w:val="FF7AECBE"/>
    <w:rsid w:val="FF9F8858"/>
    <w:rsid w:val="FFFD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2022-11-06T18:59:00Z</dcterms:created>
  <dc:creator>kcihemelandu</dc:creator>
  <cp:lastModifiedBy>kcihemelandu</cp:lastModifiedBy>
  <dcterms:modified xsi:type="dcterms:W3CDTF">2022-11-07T10:42:07Z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